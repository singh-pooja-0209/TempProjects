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8ECE" w14:textId="5DEBB7D5" w:rsidR="00CA20D2" w:rsidRDefault="00CA20D2" w:rsidP="00CA20D2">
      <w:pPr>
        <w:jc w:val="right"/>
      </w:pPr>
      <w:r>
        <w:rPr>
          <w:noProof/>
        </w:rPr>
        <w:drawing>
          <wp:inline distT="0" distB="0" distL="0" distR="0" wp14:anchorId="36F83D26" wp14:editId="6C4E9B51">
            <wp:extent cx="4286250" cy="2143125"/>
            <wp:effectExtent l="0" t="0" r="0" b="9525"/>
            <wp:docPr id="1" name="Picture 1" descr="Shape, logo, company nam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logo, company name, circ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6250" cy="2143125"/>
                    </a:xfrm>
                    <a:prstGeom prst="rect">
                      <a:avLst/>
                    </a:prstGeom>
                  </pic:spPr>
                </pic:pic>
              </a:graphicData>
            </a:graphic>
          </wp:inline>
        </w:drawing>
      </w:r>
    </w:p>
    <w:p w14:paraId="64AFF17E" w14:textId="6BF18541" w:rsidR="00CA20D2" w:rsidRDefault="00CA20D2" w:rsidP="00CA20D2"/>
    <w:p w14:paraId="2B920F0B" w14:textId="1D57D95D" w:rsidR="00900D64" w:rsidRDefault="00900D64" w:rsidP="00CA20D2"/>
    <w:p w14:paraId="4E3A7962" w14:textId="344F9213" w:rsidR="00900D64" w:rsidRDefault="00900D64" w:rsidP="00CA20D2"/>
    <w:p w14:paraId="6BA3A4D6" w14:textId="7FF79FF2" w:rsidR="00900D64" w:rsidRDefault="00900D64" w:rsidP="00CA20D2"/>
    <w:p w14:paraId="59C01101" w14:textId="77777777" w:rsidR="00900D64" w:rsidRPr="00CA20D2" w:rsidRDefault="00900D64" w:rsidP="00CA20D2"/>
    <w:p w14:paraId="185C235C" w14:textId="0959B655" w:rsidR="0032598E" w:rsidRDefault="0032598E">
      <w:pPr>
        <w:pStyle w:val="Title"/>
      </w:pPr>
      <w:r>
        <w:t>Technical DESIGN document</w:t>
      </w:r>
    </w:p>
    <w:p w14:paraId="3D7A6237" w14:textId="1B16A96E" w:rsidR="0032598E" w:rsidRDefault="0032598E" w:rsidP="0032598E"/>
    <w:p w14:paraId="0F3DADFF" w14:textId="78CE1BFB" w:rsidR="0032598E" w:rsidRDefault="0032598E" w:rsidP="0032598E">
      <w:pPr>
        <w:rPr>
          <w:b/>
          <w:bCs/>
          <w:color w:val="2E74B5" w:themeColor="accent1" w:themeShade="BF"/>
          <w:sz w:val="24"/>
        </w:rPr>
      </w:pPr>
      <w:r w:rsidRPr="0032598E">
        <w:rPr>
          <w:b/>
          <w:bCs/>
          <w:color w:val="2E74B5" w:themeColor="accent1" w:themeShade="BF"/>
          <w:sz w:val="24"/>
        </w:rPr>
        <w:t>For</w:t>
      </w:r>
    </w:p>
    <w:p w14:paraId="16146C64" w14:textId="77777777" w:rsidR="0032598E" w:rsidRPr="0032598E" w:rsidRDefault="0032598E" w:rsidP="0032598E"/>
    <w:p w14:paraId="1CA218FB" w14:textId="77777777" w:rsidR="0032598E" w:rsidRDefault="004338B3">
      <w:pPr>
        <w:pStyle w:val="Title"/>
      </w:pPr>
      <w:r>
        <w:t>Mobile TOWER MAINTENaNCE</w:t>
      </w:r>
    </w:p>
    <w:p w14:paraId="1B992CEA" w14:textId="77777777" w:rsidR="0032598E" w:rsidRDefault="0032598E">
      <w:pPr>
        <w:pStyle w:val="Title"/>
      </w:pPr>
      <w:r w:rsidRPr="0032598E">
        <w:rPr>
          <w:rFonts w:asciiTheme="minorHAnsi" w:hAnsiTheme="minorHAnsi" w:cstheme="minorHAnsi"/>
          <w:i/>
          <w:iCs/>
          <w:sz w:val="32"/>
          <w:szCs w:val="32"/>
        </w:rPr>
        <w:t>(Communicate Effortlessly)</w:t>
      </w:r>
    </w:p>
    <w:p w14:paraId="6A4D7068" w14:textId="2B69F999" w:rsidR="003312ED" w:rsidRDefault="00C92C41">
      <w:pPr>
        <w:pStyle w:val="Title"/>
      </w:pPr>
      <w:r>
        <w:br/>
      </w:r>
      <w:r w:rsidR="0032598E">
        <w:t>Version 1.0</w:t>
      </w:r>
    </w:p>
    <w:p w14:paraId="0CC29D7A" w14:textId="77777777" w:rsidR="0032598E" w:rsidRPr="0032598E" w:rsidRDefault="0032598E" w:rsidP="0032598E"/>
    <w:p w14:paraId="38CB3C0C" w14:textId="77777777" w:rsidR="00CA20D2" w:rsidRDefault="00CA20D2" w:rsidP="00CA20D2">
      <w:pPr>
        <w:pStyle w:val="Subtitle"/>
      </w:pPr>
      <w:r>
        <w:t>31.05.2021</w:t>
      </w:r>
    </w:p>
    <w:p w14:paraId="67B750D1" w14:textId="77777777" w:rsidR="0032598E" w:rsidRDefault="0032598E">
      <w:pPr>
        <w:pStyle w:val="Subtitle"/>
      </w:pPr>
    </w:p>
    <w:p w14:paraId="71907D6F" w14:textId="5B049B52" w:rsidR="00CA20D2" w:rsidRDefault="00CA20D2" w:rsidP="0032598E">
      <w:pPr>
        <w:pStyle w:val="Subtitle"/>
      </w:pPr>
      <w:r>
        <w:t>Department of Software Development, KnowCross Pvt. Ltd.</w:t>
      </w:r>
    </w:p>
    <w:p w14:paraId="7791CF3A" w14:textId="2FC7D417" w:rsidR="0032598E" w:rsidRDefault="0032598E" w:rsidP="00033E30"/>
    <w:p w14:paraId="20203F1D" w14:textId="1021FD53" w:rsidR="0032598E" w:rsidRDefault="0032598E" w:rsidP="00033E30"/>
    <w:p w14:paraId="03001F11" w14:textId="36B46E59" w:rsidR="0032598E" w:rsidRDefault="0032598E" w:rsidP="00033E30"/>
    <w:p w14:paraId="42FA1564" w14:textId="0F136BA2" w:rsidR="0032598E" w:rsidRDefault="0032598E" w:rsidP="00033E30"/>
    <w:p w14:paraId="7714D235" w14:textId="74C3DF68" w:rsidR="0032598E" w:rsidRDefault="0032598E" w:rsidP="00033E30"/>
    <w:p w14:paraId="1D825A8D" w14:textId="77777777" w:rsidR="00D865D1" w:rsidRDefault="00033E30" w:rsidP="003B1388">
      <w:pPr>
        <w:pStyle w:val="Title"/>
        <w:jc w:val="both"/>
        <w:rPr>
          <w:noProof/>
        </w:rPr>
      </w:pPr>
      <w:r w:rsidRPr="0072316C">
        <w:lastRenderedPageBreak/>
        <w:t>Table of Contents</w:t>
      </w:r>
      <w:r w:rsidRPr="00033E30">
        <w:rPr>
          <w:rFonts w:asciiTheme="minorHAnsi" w:eastAsia="Times New Roman" w:hAnsiTheme="minorHAnsi" w:cstheme="minorHAnsi"/>
          <w:color w:val="auto"/>
          <w:sz w:val="20"/>
          <w:szCs w:val="20"/>
          <w:lang w:val="en-GB" w:eastAsia="en-US"/>
        </w:rPr>
        <w:fldChar w:fldCharType="begin"/>
      </w:r>
      <w:r w:rsidRPr="00033E30">
        <w:rPr>
          <w:rFonts w:asciiTheme="minorHAnsi" w:hAnsiTheme="minorHAnsi" w:cstheme="minorHAnsi"/>
          <w:sz w:val="20"/>
        </w:rPr>
        <w:instrText xml:space="preserve"> TOC \o "2-3" \h \z \t "Heading 1,1" </w:instrText>
      </w:r>
      <w:r w:rsidRPr="00033E30">
        <w:rPr>
          <w:rFonts w:asciiTheme="minorHAnsi" w:eastAsia="Times New Roman" w:hAnsiTheme="minorHAnsi" w:cstheme="minorHAnsi"/>
          <w:color w:val="auto"/>
          <w:sz w:val="20"/>
          <w:szCs w:val="20"/>
          <w:lang w:val="en-GB" w:eastAsia="en-US"/>
        </w:rPr>
        <w:fldChar w:fldCharType="separate"/>
      </w:r>
    </w:p>
    <w:p w14:paraId="2CD8A01A" w14:textId="2205144B" w:rsidR="00D865D1" w:rsidRDefault="00D865D1">
      <w:pPr>
        <w:pStyle w:val="TOC1"/>
        <w:rPr>
          <w:rFonts w:asciiTheme="minorHAnsi" w:eastAsiaTheme="minorEastAsia" w:hAnsiTheme="minorHAnsi" w:cstheme="minorBidi"/>
          <w:noProof/>
          <w:szCs w:val="22"/>
          <w:lang w:val="en-US"/>
        </w:rPr>
      </w:pPr>
      <w:hyperlink w:anchor="_Toc73365504" w:history="1">
        <w:r w:rsidRPr="001872F9">
          <w:rPr>
            <w:rStyle w:val="Hyperlink"/>
            <w:rFonts w:eastAsiaTheme="majorEastAsia" w:cstheme="minorHAnsi"/>
            <w:noProof/>
          </w:rPr>
          <w:t>1.</w:t>
        </w:r>
        <w:r>
          <w:rPr>
            <w:rFonts w:asciiTheme="minorHAnsi" w:eastAsiaTheme="minorEastAsia" w:hAnsiTheme="minorHAnsi" w:cstheme="minorBidi"/>
            <w:noProof/>
            <w:szCs w:val="22"/>
            <w:lang w:val="en-US"/>
          </w:rPr>
          <w:tab/>
        </w:r>
        <w:r w:rsidRPr="001872F9">
          <w:rPr>
            <w:rStyle w:val="Hyperlink"/>
            <w:rFonts w:eastAsiaTheme="majorEastAsia" w:cstheme="minorHAnsi"/>
            <w:noProof/>
          </w:rPr>
          <w:t>Overview</w:t>
        </w:r>
        <w:r>
          <w:rPr>
            <w:noProof/>
            <w:webHidden/>
          </w:rPr>
          <w:tab/>
        </w:r>
        <w:r>
          <w:rPr>
            <w:noProof/>
            <w:webHidden/>
          </w:rPr>
          <w:fldChar w:fldCharType="begin"/>
        </w:r>
        <w:r>
          <w:rPr>
            <w:noProof/>
            <w:webHidden/>
          </w:rPr>
          <w:instrText xml:space="preserve"> PAGEREF _Toc73365504 \h </w:instrText>
        </w:r>
        <w:r>
          <w:rPr>
            <w:noProof/>
            <w:webHidden/>
          </w:rPr>
        </w:r>
        <w:r>
          <w:rPr>
            <w:noProof/>
            <w:webHidden/>
          </w:rPr>
          <w:fldChar w:fldCharType="separate"/>
        </w:r>
        <w:r>
          <w:rPr>
            <w:noProof/>
            <w:webHidden/>
          </w:rPr>
          <w:t>3</w:t>
        </w:r>
        <w:r>
          <w:rPr>
            <w:noProof/>
            <w:webHidden/>
          </w:rPr>
          <w:fldChar w:fldCharType="end"/>
        </w:r>
      </w:hyperlink>
    </w:p>
    <w:p w14:paraId="0D82C6DC" w14:textId="13637C73" w:rsidR="00D865D1" w:rsidRDefault="00D865D1">
      <w:pPr>
        <w:pStyle w:val="TOC2"/>
        <w:rPr>
          <w:rFonts w:asciiTheme="minorHAnsi" w:eastAsiaTheme="minorEastAsia" w:hAnsiTheme="minorHAnsi" w:cstheme="minorBidi"/>
          <w:noProof/>
          <w:szCs w:val="22"/>
          <w:lang w:val="en-US"/>
        </w:rPr>
      </w:pPr>
      <w:hyperlink w:anchor="_Toc73365505" w:history="1">
        <w:r w:rsidRPr="001872F9">
          <w:rPr>
            <w:rStyle w:val="Hyperlink"/>
            <w:rFonts w:eastAsiaTheme="majorEastAsia"/>
            <w:noProof/>
          </w:rPr>
          <w:t>1.1</w:t>
        </w:r>
        <w:r>
          <w:rPr>
            <w:rFonts w:asciiTheme="minorHAnsi" w:eastAsiaTheme="minorEastAsia" w:hAnsiTheme="minorHAnsi" w:cstheme="minorBidi"/>
            <w:noProof/>
            <w:szCs w:val="22"/>
            <w:lang w:val="en-US"/>
          </w:rPr>
          <w:tab/>
        </w:r>
        <w:r w:rsidRPr="001872F9">
          <w:rPr>
            <w:rStyle w:val="Hyperlink"/>
            <w:rFonts w:eastAsiaTheme="majorEastAsia"/>
            <w:noProof/>
          </w:rPr>
          <w:t>Background and Description</w:t>
        </w:r>
        <w:r>
          <w:rPr>
            <w:noProof/>
            <w:webHidden/>
          </w:rPr>
          <w:tab/>
        </w:r>
        <w:r>
          <w:rPr>
            <w:noProof/>
            <w:webHidden/>
          </w:rPr>
          <w:fldChar w:fldCharType="begin"/>
        </w:r>
        <w:r>
          <w:rPr>
            <w:noProof/>
            <w:webHidden/>
          </w:rPr>
          <w:instrText xml:space="preserve"> PAGEREF _Toc73365505 \h </w:instrText>
        </w:r>
        <w:r>
          <w:rPr>
            <w:noProof/>
            <w:webHidden/>
          </w:rPr>
        </w:r>
        <w:r>
          <w:rPr>
            <w:noProof/>
            <w:webHidden/>
          </w:rPr>
          <w:fldChar w:fldCharType="separate"/>
        </w:r>
        <w:r>
          <w:rPr>
            <w:noProof/>
            <w:webHidden/>
          </w:rPr>
          <w:t>3</w:t>
        </w:r>
        <w:r>
          <w:rPr>
            <w:noProof/>
            <w:webHidden/>
          </w:rPr>
          <w:fldChar w:fldCharType="end"/>
        </w:r>
      </w:hyperlink>
    </w:p>
    <w:p w14:paraId="6D13AF59" w14:textId="51874D77" w:rsidR="00D865D1" w:rsidRDefault="00D865D1">
      <w:pPr>
        <w:pStyle w:val="TOC2"/>
        <w:rPr>
          <w:rFonts w:asciiTheme="minorHAnsi" w:eastAsiaTheme="minorEastAsia" w:hAnsiTheme="minorHAnsi" w:cstheme="minorBidi"/>
          <w:noProof/>
          <w:szCs w:val="22"/>
          <w:lang w:val="en-US"/>
        </w:rPr>
      </w:pPr>
      <w:hyperlink w:anchor="_Toc73365506" w:history="1">
        <w:r w:rsidRPr="001872F9">
          <w:rPr>
            <w:rStyle w:val="Hyperlink"/>
            <w:rFonts w:eastAsiaTheme="majorEastAsia" w:cstheme="minorHAnsi"/>
            <w:noProof/>
          </w:rPr>
          <w:t>1.2</w:t>
        </w:r>
        <w:r>
          <w:rPr>
            <w:rFonts w:asciiTheme="minorHAnsi" w:eastAsiaTheme="minorEastAsia" w:hAnsiTheme="minorHAnsi" w:cstheme="minorBidi"/>
            <w:noProof/>
            <w:szCs w:val="22"/>
            <w:lang w:val="en-US"/>
          </w:rPr>
          <w:tab/>
        </w:r>
        <w:r w:rsidRPr="001872F9">
          <w:rPr>
            <w:rStyle w:val="Hyperlink"/>
            <w:rFonts w:eastAsiaTheme="majorEastAsia" w:cstheme="minorHAnsi"/>
            <w:noProof/>
          </w:rPr>
          <w:t>Project Summary</w:t>
        </w:r>
        <w:r>
          <w:rPr>
            <w:noProof/>
            <w:webHidden/>
          </w:rPr>
          <w:tab/>
        </w:r>
        <w:r>
          <w:rPr>
            <w:noProof/>
            <w:webHidden/>
          </w:rPr>
          <w:fldChar w:fldCharType="begin"/>
        </w:r>
        <w:r>
          <w:rPr>
            <w:noProof/>
            <w:webHidden/>
          </w:rPr>
          <w:instrText xml:space="preserve"> PAGEREF _Toc73365506 \h </w:instrText>
        </w:r>
        <w:r>
          <w:rPr>
            <w:noProof/>
            <w:webHidden/>
          </w:rPr>
        </w:r>
        <w:r>
          <w:rPr>
            <w:noProof/>
            <w:webHidden/>
          </w:rPr>
          <w:fldChar w:fldCharType="separate"/>
        </w:r>
        <w:r>
          <w:rPr>
            <w:noProof/>
            <w:webHidden/>
          </w:rPr>
          <w:t>3</w:t>
        </w:r>
        <w:r>
          <w:rPr>
            <w:noProof/>
            <w:webHidden/>
          </w:rPr>
          <w:fldChar w:fldCharType="end"/>
        </w:r>
      </w:hyperlink>
    </w:p>
    <w:p w14:paraId="273AE9D6" w14:textId="274C222E" w:rsidR="00D865D1" w:rsidRDefault="00D865D1">
      <w:pPr>
        <w:pStyle w:val="TOC2"/>
        <w:rPr>
          <w:rFonts w:asciiTheme="minorHAnsi" w:eastAsiaTheme="minorEastAsia" w:hAnsiTheme="minorHAnsi" w:cstheme="minorBidi"/>
          <w:noProof/>
          <w:szCs w:val="22"/>
          <w:lang w:val="en-US"/>
        </w:rPr>
      </w:pPr>
      <w:hyperlink w:anchor="_Toc73365507" w:history="1">
        <w:r w:rsidRPr="001872F9">
          <w:rPr>
            <w:rStyle w:val="Hyperlink"/>
            <w:rFonts w:eastAsiaTheme="majorEastAsia" w:cstheme="minorHAnsi"/>
            <w:noProof/>
          </w:rPr>
          <w:t>1.3</w:t>
        </w:r>
        <w:r>
          <w:rPr>
            <w:rFonts w:asciiTheme="minorHAnsi" w:eastAsiaTheme="minorEastAsia" w:hAnsiTheme="minorHAnsi" w:cstheme="minorBidi"/>
            <w:noProof/>
            <w:szCs w:val="22"/>
            <w:lang w:val="en-US"/>
          </w:rPr>
          <w:tab/>
        </w:r>
        <w:r w:rsidRPr="001872F9">
          <w:rPr>
            <w:rStyle w:val="Hyperlink"/>
            <w:rFonts w:eastAsiaTheme="majorEastAsia" w:cstheme="minorHAnsi"/>
            <w:noProof/>
          </w:rPr>
          <w:t>Project Scope</w:t>
        </w:r>
        <w:r>
          <w:rPr>
            <w:noProof/>
            <w:webHidden/>
          </w:rPr>
          <w:tab/>
        </w:r>
        <w:r>
          <w:rPr>
            <w:noProof/>
            <w:webHidden/>
          </w:rPr>
          <w:fldChar w:fldCharType="begin"/>
        </w:r>
        <w:r>
          <w:rPr>
            <w:noProof/>
            <w:webHidden/>
          </w:rPr>
          <w:instrText xml:space="preserve"> PAGEREF _Toc73365507 \h </w:instrText>
        </w:r>
        <w:r>
          <w:rPr>
            <w:noProof/>
            <w:webHidden/>
          </w:rPr>
        </w:r>
        <w:r>
          <w:rPr>
            <w:noProof/>
            <w:webHidden/>
          </w:rPr>
          <w:fldChar w:fldCharType="separate"/>
        </w:r>
        <w:r>
          <w:rPr>
            <w:noProof/>
            <w:webHidden/>
          </w:rPr>
          <w:t>3</w:t>
        </w:r>
        <w:r>
          <w:rPr>
            <w:noProof/>
            <w:webHidden/>
          </w:rPr>
          <w:fldChar w:fldCharType="end"/>
        </w:r>
      </w:hyperlink>
    </w:p>
    <w:p w14:paraId="1A297E00" w14:textId="07322408" w:rsidR="00D865D1" w:rsidRDefault="00D865D1">
      <w:pPr>
        <w:pStyle w:val="TOC2"/>
        <w:rPr>
          <w:rFonts w:asciiTheme="minorHAnsi" w:eastAsiaTheme="minorEastAsia" w:hAnsiTheme="minorHAnsi" w:cstheme="minorBidi"/>
          <w:noProof/>
          <w:szCs w:val="22"/>
          <w:lang w:val="en-US"/>
        </w:rPr>
      </w:pPr>
      <w:hyperlink w:anchor="_Toc73365508" w:history="1">
        <w:r w:rsidRPr="001872F9">
          <w:rPr>
            <w:rStyle w:val="Hyperlink"/>
            <w:rFonts w:eastAsiaTheme="majorEastAsia" w:cstheme="minorHAnsi"/>
            <w:noProof/>
          </w:rPr>
          <w:t>2.1</w:t>
        </w:r>
        <w:r>
          <w:rPr>
            <w:rFonts w:asciiTheme="minorHAnsi" w:eastAsiaTheme="minorEastAsia" w:hAnsiTheme="minorHAnsi" w:cstheme="minorBidi"/>
            <w:noProof/>
            <w:szCs w:val="22"/>
            <w:lang w:val="en-US"/>
          </w:rPr>
          <w:tab/>
        </w:r>
        <w:r w:rsidRPr="001872F9">
          <w:rPr>
            <w:rStyle w:val="Hyperlink"/>
            <w:rFonts w:eastAsiaTheme="majorEastAsia" w:cstheme="minorHAnsi"/>
            <w:noProof/>
          </w:rPr>
          <w:t>High Level Design</w:t>
        </w:r>
        <w:r>
          <w:rPr>
            <w:noProof/>
            <w:webHidden/>
          </w:rPr>
          <w:tab/>
        </w:r>
        <w:r>
          <w:rPr>
            <w:noProof/>
            <w:webHidden/>
          </w:rPr>
          <w:fldChar w:fldCharType="begin"/>
        </w:r>
        <w:r>
          <w:rPr>
            <w:noProof/>
            <w:webHidden/>
          </w:rPr>
          <w:instrText xml:space="preserve"> PAGEREF _Toc73365508 \h </w:instrText>
        </w:r>
        <w:r>
          <w:rPr>
            <w:noProof/>
            <w:webHidden/>
          </w:rPr>
        </w:r>
        <w:r>
          <w:rPr>
            <w:noProof/>
            <w:webHidden/>
          </w:rPr>
          <w:fldChar w:fldCharType="separate"/>
        </w:r>
        <w:r>
          <w:rPr>
            <w:noProof/>
            <w:webHidden/>
          </w:rPr>
          <w:t>4</w:t>
        </w:r>
        <w:r>
          <w:rPr>
            <w:noProof/>
            <w:webHidden/>
          </w:rPr>
          <w:fldChar w:fldCharType="end"/>
        </w:r>
      </w:hyperlink>
    </w:p>
    <w:p w14:paraId="44D395E0" w14:textId="4CF076AA" w:rsidR="00D865D1" w:rsidRDefault="00D865D1">
      <w:pPr>
        <w:pStyle w:val="TOC2"/>
        <w:rPr>
          <w:rFonts w:asciiTheme="minorHAnsi" w:eastAsiaTheme="minorEastAsia" w:hAnsiTheme="minorHAnsi" w:cstheme="minorBidi"/>
          <w:noProof/>
          <w:szCs w:val="22"/>
          <w:lang w:val="en-US"/>
        </w:rPr>
      </w:pPr>
      <w:hyperlink w:anchor="_Toc73365509" w:history="1">
        <w:r w:rsidRPr="001872F9">
          <w:rPr>
            <w:rStyle w:val="Hyperlink"/>
            <w:rFonts w:eastAsiaTheme="majorEastAsia"/>
            <w:noProof/>
          </w:rPr>
          <w:t>2.2</w:t>
        </w:r>
        <w:r>
          <w:rPr>
            <w:rFonts w:asciiTheme="minorHAnsi" w:eastAsiaTheme="minorEastAsia" w:hAnsiTheme="minorHAnsi" w:cstheme="minorBidi"/>
            <w:noProof/>
            <w:szCs w:val="22"/>
            <w:lang w:val="en-US"/>
          </w:rPr>
          <w:tab/>
        </w:r>
        <w:r w:rsidRPr="001872F9">
          <w:rPr>
            <w:rStyle w:val="Hyperlink"/>
            <w:rFonts w:eastAsiaTheme="majorEastAsia"/>
            <w:noProof/>
          </w:rPr>
          <w:t>Application Architecture</w:t>
        </w:r>
        <w:r>
          <w:rPr>
            <w:noProof/>
            <w:webHidden/>
          </w:rPr>
          <w:tab/>
        </w:r>
        <w:r>
          <w:rPr>
            <w:noProof/>
            <w:webHidden/>
          </w:rPr>
          <w:fldChar w:fldCharType="begin"/>
        </w:r>
        <w:r>
          <w:rPr>
            <w:noProof/>
            <w:webHidden/>
          </w:rPr>
          <w:instrText xml:space="preserve"> PAGEREF _Toc73365509 \h </w:instrText>
        </w:r>
        <w:r>
          <w:rPr>
            <w:noProof/>
            <w:webHidden/>
          </w:rPr>
        </w:r>
        <w:r>
          <w:rPr>
            <w:noProof/>
            <w:webHidden/>
          </w:rPr>
          <w:fldChar w:fldCharType="separate"/>
        </w:r>
        <w:r>
          <w:rPr>
            <w:noProof/>
            <w:webHidden/>
          </w:rPr>
          <w:t>4</w:t>
        </w:r>
        <w:r>
          <w:rPr>
            <w:noProof/>
            <w:webHidden/>
          </w:rPr>
          <w:fldChar w:fldCharType="end"/>
        </w:r>
      </w:hyperlink>
    </w:p>
    <w:p w14:paraId="04297DFB" w14:textId="762D39BC" w:rsidR="00D865D1" w:rsidRDefault="00D865D1">
      <w:pPr>
        <w:pStyle w:val="TOC2"/>
        <w:tabs>
          <w:tab w:val="left" w:pos="1100"/>
        </w:tabs>
        <w:rPr>
          <w:rFonts w:asciiTheme="minorHAnsi" w:eastAsiaTheme="minorEastAsia" w:hAnsiTheme="minorHAnsi" w:cstheme="minorBidi"/>
          <w:noProof/>
          <w:szCs w:val="22"/>
          <w:lang w:val="en-US"/>
        </w:rPr>
      </w:pPr>
      <w:hyperlink w:anchor="_Toc73365510" w:history="1">
        <w:r w:rsidRPr="001872F9">
          <w:rPr>
            <w:rStyle w:val="Hyperlink"/>
            <w:rFonts w:eastAsiaTheme="majorEastAsia"/>
            <w:noProof/>
          </w:rPr>
          <w:t>2.2.1</w:t>
        </w:r>
        <w:r>
          <w:rPr>
            <w:rFonts w:asciiTheme="minorHAnsi" w:eastAsiaTheme="minorEastAsia" w:hAnsiTheme="minorHAnsi" w:cstheme="minorBidi"/>
            <w:noProof/>
            <w:szCs w:val="22"/>
            <w:lang w:val="en-US"/>
          </w:rPr>
          <w:tab/>
        </w:r>
        <w:r w:rsidRPr="001872F9">
          <w:rPr>
            <w:rStyle w:val="Hyperlink"/>
            <w:rFonts w:eastAsiaTheme="majorEastAsia"/>
            <w:noProof/>
          </w:rPr>
          <w:t>Technology Architecture</w:t>
        </w:r>
        <w:r>
          <w:rPr>
            <w:noProof/>
            <w:webHidden/>
          </w:rPr>
          <w:tab/>
        </w:r>
        <w:r>
          <w:rPr>
            <w:noProof/>
            <w:webHidden/>
          </w:rPr>
          <w:fldChar w:fldCharType="begin"/>
        </w:r>
        <w:r>
          <w:rPr>
            <w:noProof/>
            <w:webHidden/>
          </w:rPr>
          <w:instrText xml:space="preserve"> PAGEREF _Toc73365510 \h </w:instrText>
        </w:r>
        <w:r>
          <w:rPr>
            <w:noProof/>
            <w:webHidden/>
          </w:rPr>
        </w:r>
        <w:r>
          <w:rPr>
            <w:noProof/>
            <w:webHidden/>
          </w:rPr>
          <w:fldChar w:fldCharType="separate"/>
        </w:r>
        <w:r>
          <w:rPr>
            <w:noProof/>
            <w:webHidden/>
          </w:rPr>
          <w:t>4</w:t>
        </w:r>
        <w:r>
          <w:rPr>
            <w:noProof/>
            <w:webHidden/>
          </w:rPr>
          <w:fldChar w:fldCharType="end"/>
        </w:r>
      </w:hyperlink>
    </w:p>
    <w:p w14:paraId="46D2C439" w14:textId="7AF6A04A" w:rsidR="00D865D1" w:rsidRDefault="00D865D1">
      <w:pPr>
        <w:pStyle w:val="TOC2"/>
        <w:tabs>
          <w:tab w:val="left" w:pos="1100"/>
        </w:tabs>
        <w:rPr>
          <w:rFonts w:asciiTheme="minorHAnsi" w:eastAsiaTheme="minorEastAsia" w:hAnsiTheme="minorHAnsi" w:cstheme="minorBidi"/>
          <w:noProof/>
          <w:szCs w:val="22"/>
          <w:lang w:val="en-US"/>
        </w:rPr>
      </w:pPr>
      <w:hyperlink w:anchor="_Toc73365511" w:history="1">
        <w:r w:rsidRPr="001872F9">
          <w:rPr>
            <w:rStyle w:val="Hyperlink"/>
            <w:rFonts w:eastAsiaTheme="majorEastAsia"/>
            <w:noProof/>
          </w:rPr>
          <w:t>2.2.2</w:t>
        </w:r>
        <w:r>
          <w:rPr>
            <w:rFonts w:asciiTheme="minorHAnsi" w:eastAsiaTheme="minorEastAsia" w:hAnsiTheme="minorHAnsi" w:cstheme="minorBidi"/>
            <w:noProof/>
            <w:szCs w:val="22"/>
            <w:lang w:val="en-US"/>
          </w:rPr>
          <w:tab/>
        </w:r>
        <w:r w:rsidRPr="001872F9">
          <w:rPr>
            <w:rStyle w:val="Hyperlink"/>
            <w:rFonts w:eastAsiaTheme="majorEastAsia"/>
            <w:noProof/>
          </w:rPr>
          <w:t>Web Application Architecture</w:t>
        </w:r>
        <w:r>
          <w:rPr>
            <w:noProof/>
            <w:webHidden/>
          </w:rPr>
          <w:tab/>
        </w:r>
        <w:r>
          <w:rPr>
            <w:noProof/>
            <w:webHidden/>
          </w:rPr>
          <w:fldChar w:fldCharType="begin"/>
        </w:r>
        <w:r>
          <w:rPr>
            <w:noProof/>
            <w:webHidden/>
          </w:rPr>
          <w:instrText xml:space="preserve"> PAGEREF _Toc73365511 \h </w:instrText>
        </w:r>
        <w:r>
          <w:rPr>
            <w:noProof/>
            <w:webHidden/>
          </w:rPr>
        </w:r>
        <w:r>
          <w:rPr>
            <w:noProof/>
            <w:webHidden/>
          </w:rPr>
          <w:fldChar w:fldCharType="separate"/>
        </w:r>
        <w:r>
          <w:rPr>
            <w:noProof/>
            <w:webHidden/>
          </w:rPr>
          <w:t>4</w:t>
        </w:r>
        <w:r>
          <w:rPr>
            <w:noProof/>
            <w:webHidden/>
          </w:rPr>
          <w:fldChar w:fldCharType="end"/>
        </w:r>
      </w:hyperlink>
    </w:p>
    <w:p w14:paraId="28FACC46" w14:textId="4B1D1E70" w:rsidR="00D865D1" w:rsidRDefault="00D865D1">
      <w:pPr>
        <w:pStyle w:val="TOC2"/>
        <w:tabs>
          <w:tab w:val="left" w:pos="1100"/>
        </w:tabs>
        <w:rPr>
          <w:rFonts w:asciiTheme="minorHAnsi" w:eastAsiaTheme="minorEastAsia" w:hAnsiTheme="minorHAnsi" w:cstheme="minorBidi"/>
          <w:noProof/>
          <w:szCs w:val="22"/>
          <w:lang w:val="en-US"/>
        </w:rPr>
      </w:pPr>
      <w:hyperlink w:anchor="_Toc73365516" w:history="1">
        <w:r w:rsidRPr="001872F9">
          <w:rPr>
            <w:rStyle w:val="Hyperlink"/>
            <w:rFonts w:eastAsiaTheme="majorEastAsia"/>
            <w:noProof/>
          </w:rPr>
          <w:t>2.2.3</w:t>
        </w:r>
        <w:r>
          <w:rPr>
            <w:rFonts w:asciiTheme="minorHAnsi" w:eastAsiaTheme="minorEastAsia" w:hAnsiTheme="minorHAnsi" w:cstheme="minorBidi"/>
            <w:noProof/>
            <w:szCs w:val="22"/>
            <w:lang w:val="en-US"/>
          </w:rPr>
          <w:tab/>
        </w:r>
        <w:r w:rsidRPr="001872F9">
          <w:rPr>
            <w:rStyle w:val="Hyperlink"/>
            <w:rFonts w:eastAsiaTheme="majorEastAsia"/>
            <w:noProof/>
          </w:rPr>
          <w:t>Performance</w:t>
        </w:r>
        <w:r>
          <w:rPr>
            <w:noProof/>
            <w:webHidden/>
          </w:rPr>
          <w:tab/>
        </w:r>
        <w:r>
          <w:rPr>
            <w:noProof/>
            <w:webHidden/>
          </w:rPr>
          <w:fldChar w:fldCharType="begin"/>
        </w:r>
        <w:r>
          <w:rPr>
            <w:noProof/>
            <w:webHidden/>
          </w:rPr>
          <w:instrText xml:space="preserve"> PAGEREF _Toc73365516 \h </w:instrText>
        </w:r>
        <w:r>
          <w:rPr>
            <w:noProof/>
            <w:webHidden/>
          </w:rPr>
        </w:r>
        <w:r>
          <w:rPr>
            <w:noProof/>
            <w:webHidden/>
          </w:rPr>
          <w:fldChar w:fldCharType="separate"/>
        </w:r>
        <w:r>
          <w:rPr>
            <w:noProof/>
            <w:webHidden/>
          </w:rPr>
          <w:t>5</w:t>
        </w:r>
        <w:r>
          <w:rPr>
            <w:noProof/>
            <w:webHidden/>
          </w:rPr>
          <w:fldChar w:fldCharType="end"/>
        </w:r>
      </w:hyperlink>
    </w:p>
    <w:p w14:paraId="6DA6CD6D" w14:textId="23107BCB" w:rsidR="00D865D1" w:rsidRDefault="00D865D1">
      <w:pPr>
        <w:pStyle w:val="TOC2"/>
        <w:tabs>
          <w:tab w:val="left" w:pos="1100"/>
        </w:tabs>
        <w:rPr>
          <w:rFonts w:asciiTheme="minorHAnsi" w:eastAsiaTheme="minorEastAsia" w:hAnsiTheme="minorHAnsi" w:cstheme="minorBidi"/>
          <w:noProof/>
          <w:szCs w:val="22"/>
          <w:lang w:val="en-US"/>
        </w:rPr>
      </w:pPr>
      <w:hyperlink w:anchor="_Toc73365518" w:history="1">
        <w:r w:rsidRPr="001872F9">
          <w:rPr>
            <w:rStyle w:val="Hyperlink"/>
            <w:rFonts w:eastAsiaTheme="majorEastAsia"/>
            <w:noProof/>
          </w:rPr>
          <w:t>2.2.4</w:t>
        </w:r>
        <w:r>
          <w:rPr>
            <w:rFonts w:asciiTheme="minorHAnsi" w:eastAsiaTheme="minorEastAsia" w:hAnsiTheme="minorHAnsi" w:cstheme="minorBidi"/>
            <w:noProof/>
            <w:szCs w:val="22"/>
            <w:lang w:val="en-US"/>
          </w:rPr>
          <w:tab/>
        </w:r>
        <w:r w:rsidRPr="001872F9">
          <w:rPr>
            <w:rStyle w:val="Hyperlink"/>
            <w:rFonts w:eastAsiaTheme="majorEastAsia"/>
            <w:noProof/>
          </w:rPr>
          <w:t>Security</w:t>
        </w:r>
        <w:r>
          <w:rPr>
            <w:noProof/>
            <w:webHidden/>
          </w:rPr>
          <w:tab/>
        </w:r>
        <w:r>
          <w:rPr>
            <w:noProof/>
            <w:webHidden/>
          </w:rPr>
          <w:fldChar w:fldCharType="begin"/>
        </w:r>
        <w:r>
          <w:rPr>
            <w:noProof/>
            <w:webHidden/>
          </w:rPr>
          <w:instrText xml:space="preserve"> PAGEREF _Toc73365518 \h </w:instrText>
        </w:r>
        <w:r>
          <w:rPr>
            <w:noProof/>
            <w:webHidden/>
          </w:rPr>
        </w:r>
        <w:r>
          <w:rPr>
            <w:noProof/>
            <w:webHidden/>
          </w:rPr>
          <w:fldChar w:fldCharType="separate"/>
        </w:r>
        <w:r>
          <w:rPr>
            <w:noProof/>
            <w:webHidden/>
          </w:rPr>
          <w:t>5</w:t>
        </w:r>
        <w:r>
          <w:rPr>
            <w:noProof/>
            <w:webHidden/>
          </w:rPr>
          <w:fldChar w:fldCharType="end"/>
        </w:r>
      </w:hyperlink>
    </w:p>
    <w:p w14:paraId="7B51F33A" w14:textId="4F6A6D50" w:rsidR="00D865D1" w:rsidRDefault="00D865D1">
      <w:pPr>
        <w:pStyle w:val="TOC2"/>
        <w:tabs>
          <w:tab w:val="left" w:pos="1100"/>
        </w:tabs>
        <w:rPr>
          <w:rFonts w:asciiTheme="minorHAnsi" w:eastAsiaTheme="minorEastAsia" w:hAnsiTheme="minorHAnsi" w:cstheme="minorBidi"/>
          <w:noProof/>
          <w:szCs w:val="22"/>
          <w:lang w:val="en-US"/>
        </w:rPr>
      </w:pPr>
      <w:hyperlink w:anchor="_Toc73365520" w:history="1">
        <w:r w:rsidRPr="001872F9">
          <w:rPr>
            <w:rStyle w:val="Hyperlink"/>
            <w:rFonts w:eastAsiaTheme="majorEastAsia"/>
            <w:noProof/>
          </w:rPr>
          <w:t>2.2.5</w:t>
        </w:r>
        <w:r>
          <w:rPr>
            <w:rFonts w:asciiTheme="minorHAnsi" w:eastAsiaTheme="minorEastAsia" w:hAnsiTheme="minorHAnsi" w:cstheme="minorBidi"/>
            <w:noProof/>
            <w:szCs w:val="22"/>
            <w:lang w:val="en-US"/>
          </w:rPr>
          <w:tab/>
        </w:r>
        <w:r w:rsidRPr="001872F9">
          <w:rPr>
            <w:rStyle w:val="Hyperlink"/>
            <w:rFonts w:eastAsiaTheme="majorEastAsia"/>
            <w:noProof/>
          </w:rPr>
          <w:t>Reliability</w:t>
        </w:r>
        <w:r>
          <w:rPr>
            <w:noProof/>
            <w:webHidden/>
          </w:rPr>
          <w:tab/>
        </w:r>
        <w:r>
          <w:rPr>
            <w:noProof/>
            <w:webHidden/>
          </w:rPr>
          <w:fldChar w:fldCharType="begin"/>
        </w:r>
        <w:r>
          <w:rPr>
            <w:noProof/>
            <w:webHidden/>
          </w:rPr>
          <w:instrText xml:space="preserve"> PAGEREF _Toc73365520 \h </w:instrText>
        </w:r>
        <w:r>
          <w:rPr>
            <w:noProof/>
            <w:webHidden/>
          </w:rPr>
        </w:r>
        <w:r>
          <w:rPr>
            <w:noProof/>
            <w:webHidden/>
          </w:rPr>
          <w:fldChar w:fldCharType="separate"/>
        </w:r>
        <w:r>
          <w:rPr>
            <w:noProof/>
            <w:webHidden/>
          </w:rPr>
          <w:t>5</w:t>
        </w:r>
        <w:r>
          <w:rPr>
            <w:noProof/>
            <w:webHidden/>
          </w:rPr>
          <w:fldChar w:fldCharType="end"/>
        </w:r>
      </w:hyperlink>
    </w:p>
    <w:p w14:paraId="47A7ADA9" w14:textId="6CC0BD13" w:rsidR="00D865D1" w:rsidRDefault="00D865D1">
      <w:pPr>
        <w:pStyle w:val="TOC2"/>
        <w:tabs>
          <w:tab w:val="left" w:pos="1100"/>
        </w:tabs>
        <w:rPr>
          <w:rFonts w:asciiTheme="minorHAnsi" w:eastAsiaTheme="minorEastAsia" w:hAnsiTheme="minorHAnsi" w:cstheme="minorBidi"/>
          <w:noProof/>
          <w:szCs w:val="22"/>
          <w:lang w:val="en-US"/>
        </w:rPr>
      </w:pPr>
      <w:hyperlink w:anchor="_Toc73365522" w:history="1">
        <w:r w:rsidRPr="001872F9">
          <w:rPr>
            <w:rStyle w:val="Hyperlink"/>
            <w:rFonts w:eastAsiaTheme="majorEastAsia"/>
            <w:noProof/>
          </w:rPr>
          <w:t>2.2.6</w:t>
        </w:r>
        <w:r>
          <w:rPr>
            <w:rFonts w:asciiTheme="minorHAnsi" w:eastAsiaTheme="minorEastAsia" w:hAnsiTheme="minorHAnsi" w:cstheme="minorBidi"/>
            <w:noProof/>
            <w:szCs w:val="22"/>
            <w:lang w:val="en-US"/>
          </w:rPr>
          <w:tab/>
        </w:r>
        <w:r w:rsidRPr="001872F9">
          <w:rPr>
            <w:rStyle w:val="Hyperlink"/>
            <w:rFonts w:eastAsiaTheme="majorEastAsia"/>
            <w:noProof/>
          </w:rPr>
          <w:t>Maintainability</w:t>
        </w:r>
        <w:r>
          <w:rPr>
            <w:noProof/>
            <w:webHidden/>
          </w:rPr>
          <w:tab/>
        </w:r>
        <w:r>
          <w:rPr>
            <w:noProof/>
            <w:webHidden/>
          </w:rPr>
          <w:fldChar w:fldCharType="begin"/>
        </w:r>
        <w:r>
          <w:rPr>
            <w:noProof/>
            <w:webHidden/>
          </w:rPr>
          <w:instrText xml:space="preserve"> PAGEREF _Toc73365522 \h </w:instrText>
        </w:r>
        <w:r>
          <w:rPr>
            <w:noProof/>
            <w:webHidden/>
          </w:rPr>
        </w:r>
        <w:r>
          <w:rPr>
            <w:noProof/>
            <w:webHidden/>
          </w:rPr>
          <w:fldChar w:fldCharType="separate"/>
        </w:r>
        <w:r>
          <w:rPr>
            <w:noProof/>
            <w:webHidden/>
          </w:rPr>
          <w:t>5</w:t>
        </w:r>
        <w:r>
          <w:rPr>
            <w:noProof/>
            <w:webHidden/>
          </w:rPr>
          <w:fldChar w:fldCharType="end"/>
        </w:r>
      </w:hyperlink>
    </w:p>
    <w:p w14:paraId="447A8C87" w14:textId="0864DEA3" w:rsidR="00D865D1" w:rsidRDefault="00D865D1">
      <w:pPr>
        <w:pStyle w:val="TOC2"/>
        <w:tabs>
          <w:tab w:val="left" w:pos="1100"/>
        </w:tabs>
        <w:rPr>
          <w:rFonts w:asciiTheme="minorHAnsi" w:eastAsiaTheme="minorEastAsia" w:hAnsiTheme="minorHAnsi" w:cstheme="minorBidi"/>
          <w:noProof/>
          <w:szCs w:val="22"/>
          <w:lang w:val="en-US"/>
        </w:rPr>
      </w:pPr>
      <w:hyperlink w:anchor="_Toc73365524" w:history="1">
        <w:r w:rsidRPr="001872F9">
          <w:rPr>
            <w:rStyle w:val="Hyperlink"/>
            <w:rFonts w:eastAsiaTheme="majorEastAsia"/>
            <w:noProof/>
          </w:rPr>
          <w:t>2.2.7</w:t>
        </w:r>
        <w:r>
          <w:rPr>
            <w:rFonts w:asciiTheme="minorHAnsi" w:eastAsiaTheme="minorEastAsia" w:hAnsiTheme="minorHAnsi" w:cstheme="minorBidi"/>
            <w:noProof/>
            <w:szCs w:val="22"/>
            <w:lang w:val="en-US"/>
          </w:rPr>
          <w:tab/>
        </w:r>
        <w:r w:rsidRPr="001872F9">
          <w:rPr>
            <w:rStyle w:val="Hyperlink"/>
            <w:rFonts w:eastAsiaTheme="majorEastAsia"/>
            <w:noProof/>
          </w:rPr>
          <w:t>Portability</w:t>
        </w:r>
        <w:r>
          <w:rPr>
            <w:noProof/>
            <w:webHidden/>
          </w:rPr>
          <w:tab/>
        </w:r>
        <w:r>
          <w:rPr>
            <w:noProof/>
            <w:webHidden/>
          </w:rPr>
          <w:fldChar w:fldCharType="begin"/>
        </w:r>
        <w:r>
          <w:rPr>
            <w:noProof/>
            <w:webHidden/>
          </w:rPr>
          <w:instrText xml:space="preserve"> PAGEREF _Toc73365524 \h </w:instrText>
        </w:r>
        <w:r>
          <w:rPr>
            <w:noProof/>
            <w:webHidden/>
          </w:rPr>
        </w:r>
        <w:r>
          <w:rPr>
            <w:noProof/>
            <w:webHidden/>
          </w:rPr>
          <w:fldChar w:fldCharType="separate"/>
        </w:r>
        <w:r>
          <w:rPr>
            <w:noProof/>
            <w:webHidden/>
          </w:rPr>
          <w:t>5</w:t>
        </w:r>
        <w:r>
          <w:rPr>
            <w:noProof/>
            <w:webHidden/>
          </w:rPr>
          <w:fldChar w:fldCharType="end"/>
        </w:r>
      </w:hyperlink>
    </w:p>
    <w:p w14:paraId="10434556" w14:textId="40E4F145" w:rsidR="00D865D1" w:rsidRDefault="00D865D1">
      <w:pPr>
        <w:pStyle w:val="TOC2"/>
        <w:tabs>
          <w:tab w:val="left" w:pos="1100"/>
        </w:tabs>
        <w:rPr>
          <w:rFonts w:asciiTheme="minorHAnsi" w:eastAsiaTheme="minorEastAsia" w:hAnsiTheme="minorHAnsi" w:cstheme="minorBidi"/>
          <w:noProof/>
          <w:szCs w:val="22"/>
          <w:lang w:val="en-US"/>
        </w:rPr>
      </w:pPr>
      <w:hyperlink w:anchor="_Toc73365526" w:history="1">
        <w:r w:rsidRPr="001872F9">
          <w:rPr>
            <w:rStyle w:val="Hyperlink"/>
            <w:rFonts w:eastAsiaTheme="majorEastAsia"/>
            <w:noProof/>
          </w:rPr>
          <w:t>2.2.8</w:t>
        </w:r>
        <w:r>
          <w:rPr>
            <w:rFonts w:asciiTheme="minorHAnsi" w:eastAsiaTheme="minorEastAsia" w:hAnsiTheme="minorHAnsi" w:cstheme="minorBidi"/>
            <w:noProof/>
            <w:szCs w:val="22"/>
            <w:lang w:val="en-US"/>
          </w:rPr>
          <w:tab/>
        </w:r>
        <w:r w:rsidRPr="001872F9">
          <w:rPr>
            <w:rStyle w:val="Hyperlink"/>
            <w:rFonts w:eastAsiaTheme="majorEastAsia"/>
            <w:noProof/>
          </w:rPr>
          <w:t>Reusability</w:t>
        </w:r>
        <w:r>
          <w:rPr>
            <w:noProof/>
            <w:webHidden/>
          </w:rPr>
          <w:tab/>
        </w:r>
        <w:r>
          <w:rPr>
            <w:noProof/>
            <w:webHidden/>
          </w:rPr>
          <w:fldChar w:fldCharType="begin"/>
        </w:r>
        <w:r>
          <w:rPr>
            <w:noProof/>
            <w:webHidden/>
          </w:rPr>
          <w:instrText xml:space="preserve"> PAGEREF _Toc73365526 \h </w:instrText>
        </w:r>
        <w:r>
          <w:rPr>
            <w:noProof/>
            <w:webHidden/>
          </w:rPr>
        </w:r>
        <w:r>
          <w:rPr>
            <w:noProof/>
            <w:webHidden/>
          </w:rPr>
          <w:fldChar w:fldCharType="separate"/>
        </w:r>
        <w:r>
          <w:rPr>
            <w:noProof/>
            <w:webHidden/>
          </w:rPr>
          <w:t>5</w:t>
        </w:r>
        <w:r>
          <w:rPr>
            <w:noProof/>
            <w:webHidden/>
          </w:rPr>
          <w:fldChar w:fldCharType="end"/>
        </w:r>
      </w:hyperlink>
    </w:p>
    <w:p w14:paraId="2CF8074C" w14:textId="1ADA98BE" w:rsidR="00D865D1" w:rsidRDefault="00D865D1">
      <w:pPr>
        <w:pStyle w:val="TOC2"/>
        <w:rPr>
          <w:rFonts w:asciiTheme="minorHAnsi" w:eastAsiaTheme="minorEastAsia" w:hAnsiTheme="minorHAnsi" w:cstheme="minorBidi"/>
          <w:noProof/>
          <w:szCs w:val="22"/>
          <w:lang w:val="en-US"/>
        </w:rPr>
      </w:pPr>
      <w:hyperlink w:anchor="_Toc73365528" w:history="1">
        <w:r w:rsidRPr="001872F9">
          <w:rPr>
            <w:rStyle w:val="Hyperlink"/>
            <w:rFonts w:eastAsiaTheme="majorEastAsia"/>
            <w:noProof/>
          </w:rPr>
          <w:t>3</w:t>
        </w:r>
        <w:r>
          <w:rPr>
            <w:rFonts w:asciiTheme="minorHAnsi" w:eastAsiaTheme="minorEastAsia" w:hAnsiTheme="minorHAnsi" w:cstheme="minorBidi"/>
            <w:noProof/>
            <w:szCs w:val="22"/>
            <w:lang w:val="en-US"/>
          </w:rPr>
          <w:tab/>
        </w:r>
        <w:r w:rsidRPr="001872F9">
          <w:rPr>
            <w:rStyle w:val="Hyperlink"/>
            <w:rFonts w:eastAsiaTheme="majorEastAsia"/>
            <w:noProof/>
          </w:rPr>
          <w:t>Low-Level Design</w:t>
        </w:r>
        <w:r>
          <w:rPr>
            <w:noProof/>
            <w:webHidden/>
          </w:rPr>
          <w:tab/>
        </w:r>
        <w:r>
          <w:rPr>
            <w:noProof/>
            <w:webHidden/>
          </w:rPr>
          <w:fldChar w:fldCharType="begin"/>
        </w:r>
        <w:r>
          <w:rPr>
            <w:noProof/>
            <w:webHidden/>
          </w:rPr>
          <w:instrText xml:space="preserve"> PAGEREF _Toc73365528 \h </w:instrText>
        </w:r>
        <w:r>
          <w:rPr>
            <w:noProof/>
            <w:webHidden/>
          </w:rPr>
        </w:r>
        <w:r>
          <w:rPr>
            <w:noProof/>
            <w:webHidden/>
          </w:rPr>
          <w:fldChar w:fldCharType="separate"/>
        </w:r>
        <w:r>
          <w:rPr>
            <w:noProof/>
            <w:webHidden/>
          </w:rPr>
          <w:t>5</w:t>
        </w:r>
        <w:r>
          <w:rPr>
            <w:noProof/>
            <w:webHidden/>
          </w:rPr>
          <w:fldChar w:fldCharType="end"/>
        </w:r>
      </w:hyperlink>
    </w:p>
    <w:p w14:paraId="423CB86A" w14:textId="58695E0E" w:rsidR="00D865D1" w:rsidRDefault="00D865D1">
      <w:pPr>
        <w:pStyle w:val="TOC2"/>
        <w:rPr>
          <w:rFonts w:asciiTheme="minorHAnsi" w:eastAsiaTheme="minorEastAsia" w:hAnsiTheme="minorHAnsi" w:cstheme="minorBidi"/>
          <w:noProof/>
          <w:szCs w:val="22"/>
          <w:lang w:val="en-US"/>
        </w:rPr>
      </w:pPr>
      <w:hyperlink w:anchor="_Toc73365529" w:history="1">
        <w:r w:rsidRPr="001872F9">
          <w:rPr>
            <w:rStyle w:val="Hyperlink"/>
            <w:rFonts w:eastAsiaTheme="majorEastAsia"/>
            <w:noProof/>
          </w:rPr>
          <w:t>3.1</w:t>
        </w:r>
        <w:r>
          <w:rPr>
            <w:rFonts w:asciiTheme="minorHAnsi" w:eastAsiaTheme="minorEastAsia" w:hAnsiTheme="minorHAnsi" w:cstheme="minorBidi"/>
            <w:noProof/>
            <w:szCs w:val="22"/>
            <w:lang w:val="en-US"/>
          </w:rPr>
          <w:tab/>
        </w:r>
        <w:r w:rsidRPr="001872F9">
          <w:rPr>
            <w:rStyle w:val="Hyperlink"/>
            <w:rFonts w:eastAsiaTheme="majorEastAsia"/>
            <w:noProof/>
          </w:rPr>
          <w:t>Cycle of the request</w:t>
        </w:r>
        <w:r>
          <w:rPr>
            <w:noProof/>
            <w:webHidden/>
          </w:rPr>
          <w:tab/>
        </w:r>
        <w:r>
          <w:rPr>
            <w:noProof/>
            <w:webHidden/>
          </w:rPr>
          <w:fldChar w:fldCharType="begin"/>
        </w:r>
        <w:r>
          <w:rPr>
            <w:noProof/>
            <w:webHidden/>
          </w:rPr>
          <w:instrText xml:space="preserve"> PAGEREF _Toc73365529 \h </w:instrText>
        </w:r>
        <w:r>
          <w:rPr>
            <w:noProof/>
            <w:webHidden/>
          </w:rPr>
        </w:r>
        <w:r>
          <w:rPr>
            <w:noProof/>
            <w:webHidden/>
          </w:rPr>
          <w:fldChar w:fldCharType="separate"/>
        </w:r>
        <w:r>
          <w:rPr>
            <w:noProof/>
            <w:webHidden/>
          </w:rPr>
          <w:t>6</w:t>
        </w:r>
        <w:r>
          <w:rPr>
            <w:noProof/>
            <w:webHidden/>
          </w:rPr>
          <w:fldChar w:fldCharType="end"/>
        </w:r>
      </w:hyperlink>
    </w:p>
    <w:p w14:paraId="2E7B9120" w14:textId="7D3EFAFC" w:rsidR="00D865D1" w:rsidRDefault="00D865D1">
      <w:pPr>
        <w:pStyle w:val="TOC2"/>
        <w:rPr>
          <w:rFonts w:asciiTheme="minorHAnsi" w:eastAsiaTheme="minorEastAsia" w:hAnsiTheme="minorHAnsi" w:cstheme="minorBidi"/>
          <w:noProof/>
          <w:szCs w:val="22"/>
          <w:lang w:val="en-US"/>
        </w:rPr>
      </w:pPr>
      <w:hyperlink w:anchor="_Toc73365530" w:history="1">
        <w:r w:rsidRPr="001872F9">
          <w:rPr>
            <w:rStyle w:val="Hyperlink"/>
            <w:rFonts w:eastAsiaTheme="majorEastAsia"/>
            <w:noProof/>
          </w:rPr>
          <w:t>3.2</w:t>
        </w:r>
        <w:r>
          <w:rPr>
            <w:rFonts w:asciiTheme="minorHAnsi" w:eastAsiaTheme="minorEastAsia" w:hAnsiTheme="minorHAnsi" w:cstheme="minorBidi"/>
            <w:noProof/>
            <w:szCs w:val="22"/>
            <w:lang w:val="en-US"/>
          </w:rPr>
          <w:tab/>
        </w:r>
        <w:r w:rsidRPr="001872F9">
          <w:rPr>
            <w:rStyle w:val="Hyperlink"/>
            <w:rFonts w:eastAsiaTheme="majorEastAsia"/>
            <w:noProof/>
          </w:rPr>
          <w:t>Database objects involved</w:t>
        </w:r>
        <w:r>
          <w:rPr>
            <w:noProof/>
            <w:webHidden/>
          </w:rPr>
          <w:tab/>
        </w:r>
        <w:r>
          <w:rPr>
            <w:noProof/>
            <w:webHidden/>
          </w:rPr>
          <w:fldChar w:fldCharType="begin"/>
        </w:r>
        <w:r>
          <w:rPr>
            <w:noProof/>
            <w:webHidden/>
          </w:rPr>
          <w:instrText xml:space="preserve"> PAGEREF _Toc73365530 \h </w:instrText>
        </w:r>
        <w:r>
          <w:rPr>
            <w:noProof/>
            <w:webHidden/>
          </w:rPr>
        </w:r>
        <w:r>
          <w:rPr>
            <w:noProof/>
            <w:webHidden/>
          </w:rPr>
          <w:fldChar w:fldCharType="separate"/>
        </w:r>
        <w:r>
          <w:rPr>
            <w:noProof/>
            <w:webHidden/>
          </w:rPr>
          <w:t>6</w:t>
        </w:r>
        <w:r>
          <w:rPr>
            <w:noProof/>
            <w:webHidden/>
          </w:rPr>
          <w:fldChar w:fldCharType="end"/>
        </w:r>
      </w:hyperlink>
    </w:p>
    <w:p w14:paraId="557B5190" w14:textId="3F985F3A" w:rsidR="00D865D1" w:rsidRDefault="00D865D1">
      <w:pPr>
        <w:pStyle w:val="TOC2"/>
        <w:rPr>
          <w:rFonts w:asciiTheme="minorHAnsi" w:eastAsiaTheme="minorEastAsia" w:hAnsiTheme="minorHAnsi" w:cstheme="minorBidi"/>
          <w:noProof/>
          <w:szCs w:val="22"/>
          <w:lang w:val="en-US"/>
        </w:rPr>
      </w:pPr>
      <w:hyperlink w:anchor="_Toc73365531" w:history="1">
        <w:r w:rsidRPr="001872F9">
          <w:rPr>
            <w:rStyle w:val="Hyperlink"/>
            <w:rFonts w:eastAsiaTheme="majorEastAsia"/>
            <w:noProof/>
          </w:rPr>
          <w:t>4</w:t>
        </w:r>
        <w:r>
          <w:rPr>
            <w:rFonts w:asciiTheme="minorHAnsi" w:eastAsiaTheme="minorEastAsia" w:hAnsiTheme="minorHAnsi" w:cstheme="minorBidi"/>
            <w:noProof/>
            <w:szCs w:val="22"/>
            <w:lang w:val="en-US"/>
          </w:rPr>
          <w:tab/>
        </w:r>
        <w:r w:rsidRPr="001872F9">
          <w:rPr>
            <w:rStyle w:val="Hyperlink"/>
            <w:rFonts w:eastAsiaTheme="majorEastAsia"/>
            <w:noProof/>
          </w:rPr>
          <w:t>High-Level Timeline/Schedule</w:t>
        </w:r>
        <w:r>
          <w:rPr>
            <w:noProof/>
            <w:webHidden/>
          </w:rPr>
          <w:tab/>
        </w:r>
        <w:r>
          <w:rPr>
            <w:noProof/>
            <w:webHidden/>
          </w:rPr>
          <w:fldChar w:fldCharType="begin"/>
        </w:r>
        <w:r>
          <w:rPr>
            <w:noProof/>
            <w:webHidden/>
          </w:rPr>
          <w:instrText xml:space="preserve"> PAGEREF _Toc73365531 \h </w:instrText>
        </w:r>
        <w:r>
          <w:rPr>
            <w:noProof/>
            <w:webHidden/>
          </w:rPr>
        </w:r>
        <w:r>
          <w:rPr>
            <w:noProof/>
            <w:webHidden/>
          </w:rPr>
          <w:fldChar w:fldCharType="separate"/>
        </w:r>
        <w:r>
          <w:rPr>
            <w:noProof/>
            <w:webHidden/>
          </w:rPr>
          <w:t>7</w:t>
        </w:r>
        <w:r>
          <w:rPr>
            <w:noProof/>
            <w:webHidden/>
          </w:rPr>
          <w:fldChar w:fldCharType="end"/>
        </w:r>
      </w:hyperlink>
    </w:p>
    <w:p w14:paraId="76F4F274" w14:textId="4D259299" w:rsidR="00D865D1" w:rsidRDefault="00D865D1">
      <w:pPr>
        <w:pStyle w:val="TOC1"/>
        <w:rPr>
          <w:rFonts w:asciiTheme="minorHAnsi" w:eastAsiaTheme="minorEastAsia" w:hAnsiTheme="minorHAnsi" w:cstheme="minorBidi"/>
          <w:noProof/>
          <w:szCs w:val="22"/>
          <w:lang w:val="en-US"/>
        </w:rPr>
      </w:pPr>
      <w:hyperlink w:anchor="_Toc73365532" w:history="1">
        <w:r w:rsidRPr="001872F9">
          <w:rPr>
            <w:rStyle w:val="Hyperlink"/>
            <w:rFonts w:eastAsiaTheme="majorEastAsia"/>
            <w:noProof/>
          </w:rPr>
          <w:t>Approval and Authority to Proceed</w:t>
        </w:r>
        <w:r>
          <w:rPr>
            <w:noProof/>
            <w:webHidden/>
          </w:rPr>
          <w:tab/>
        </w:r>
        <w:r>
          <w:rPr>
            <w:noProof/>
            <w:webHidden/>
          </w:rPr>
          <w:fldChar w:fldCharType="begin"/>
        </w:r>
        <w:r>
          <w:rPr>
            <w:noProof/>
            <w:webHidden/>
          </w:rPr>
          <w:instrText xml:space="preserve"> PAGEREF _Toc73365532 \h </w:instrText>
        </w:r>
        <w:r>
          <w:rPr>
            <w:noProof/>
            <w:webHidden/>
          </w:rPr>
        </w:r>
        <w:r>
          <w:rPr>
            <w:noProof/>
            <w:webHidden/>
          </w:rPr>
          <w:fldChar w:fldCharType="separate"/>
        </w:r>
        <w:r>
          <w:rPr>
            <w:noProof/>
            <w:webHidden/>
          </w:rPr>
          <w:t>7</w:t>
        </w:r>
        <w:r>
          <w:rPr>
            <w:noProof/>
            <w:webHidden/>
          </w:rPr>
          <w:fldChar w:fldCharType="end"/>
        </w:r>
      </w:hyperlink>
    </w:p>
    <w:p w14:paraId="1625C220" w14:textId="5B1B6178" w:rsidR="00033E30" w:rsidRPr="00033E30" w:rsidRDefault="00033E30" w:rsidP="00033E30">
      <w:pPr>
        <w:rPr>
          <w:rFonts w:cstheme="minorHAnsi"/>
        </w:rPr>
      </w:pPr>
      <w:r w:rsidRPr="00033E30">
        <w:rPr>
          <w:rFonts w:cstheme="minorHAnsi"/>
          <w:sz w:val="20"/>
        </w:rPr>
        <w:fldChar w:fldCharType="end"/>
      </w:r>
    </w:p>
    <w:bookmarkStart w:id="0" w:name="_Toc73365504"/>
    <w:p w14:paraId="63CB3641" w14:textId="77777777" w:rsidR="003312ED" w:rsidRPr="00033E30" w:rsidRDefault="00FE3404" w:rsidP="002247D4">
      <w:pPr>
        <w:pStyle w:val="Heading1"/>
        <w:numPr>
          <w:ilvl w:val="0"/>
          <w:numId w:val="17"/>
        </w:numPr>
        <w:rPr>
          <w:rFonts w:cstheme="minorHAnsi"/>
        </w:rPr>
      </w:pPr>
      <w:sdt>
        <w:sdtPr>
          <w:rPr>
            <w:rFonts w:cstheme="minorHAnsi"/>
          </w:rPr>
          <w:alias w:val="Overview:"/>
          <w:tag w:val="Overview:"/>
          <w:id w:val="1877890496"/>
          <w:placeholder>
            <w:docPart w:val="B9FE62937F4F42EB818360E648750127"/>
          </w:placeholder>
          <w:temporary/>
          <w:showingPlcHdr/>
          <w15:appearance w15:val="hidden"/>
        </w:sdtPr>
        <w:sdtEndPr/>
        <w:sdtContent>
          <w:r w:rsidR="000A0612" w:rsidRPr="00033E30">
            <w:rPr>
              <w:rFonts w:cstheme="minorHAnsi"/>
            </w:rPr>
            <w:t>Overview</w:t>
          </w:r>
        </w:sdtContent>
      </w:sdt>
      <w:bookmarkEnd w:id="0"/>
    </w:p>
    <w:p w14:paraId="05ED414B" w14:textId="54869366" w:rsidR="003312ED" w:rsidRPr="00033E30" w:rsidRDefault="00882A0F" w:rsidP="002247D4">
      <w:pPr>
        <w:pStyle w:val="Heading2"/>
      </w:pPr>
      <w:bookmarkStart w:id="1" w:name="_Toc73365505"/>
      <w:r>
        <w:t>Background and Description</w:t>
      </w:r>
      <w:bookmarkEnd w:id="1"/>
    </w:p>
    <w:tbl>
      <w:tblPr>
        <w:tblStyle w:val="TipTable"/>
        <w:tblW w:w="5000" w:type="pct"/>
        <w:tblLook w:val="04A0" w:firstRow="1" w:lastRow="0" w:firstColumn="1" w:lastColumn="0" w:noHBand="0" w:noVBand="1"/>
        <w:tblDescription w:val="Layout table"/>
      </w:tblPr>
      <w:tblGrid>
        <w:gridCol w:w="577"/>
        <w:gridCol w:w="8783"/>
      </w:tblGrid>
      <w:tr w:rsidR="005D4DC9" w:rsidRPr="00033E30" w14:paraId="47466A9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9EEA060" w14:textId="77777777" w:rsidR="005D4DC9" w:rsidRPr="00033E30" w:rsidRDefault="005D4DC9" w:rsidP="007664E8">
            <w:pPr>
              <w:rPr>
                <w:rFonts w:cstheme="minorHAnsi"/>
              </w:rPr>
            </w:pPr>
            <w:r w:rsidRPr="00033E30">
              <w:rPr>
                <w:rFonts w:cstheme="minorHAnsi"/>
                <w:noProof/>
                <w:lang w:eastAsia="en-US"/>
              </w:rPr>
              <mc:AlternateContent>
                <mc:Choice Requires="wpg">
                  <w:drawing>
                    <wp:inline distT="0" distB="0" distL="0" distR="0" wp14:anchorId="50849CC2" wp14:editId="0A7EA462">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E3C3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4766FA" w14:textId="1EB95DFB" w:rsidR="005D4DC9" w:rsidRPr="00033E30" w:rsidRDefault="00382829" w:rsidP="008D5E06">
            <w:pPr>
              <w:pStyle w:val="TipTex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Mobile Tower Maintenance system </w:t>
            </w:r>
            <w:r w:rsidRPr="00382829">
              <w:rPr>
                <w:rFonts w:cstheme="minorHAnsi"/>
              </w:rPr>
              <w:t xml:space="preserve">focuses and specializes in the manufacturing of Designing of Mobile Towers, Specification of Mobile Towers, Mobile Tower Foundation, Earthing Protection </w:t>
            </w:r>
            <w:r w:rsidRPr="00382829">
              <w:rPr>
                <w:rFonts w:cstheme="minorHAnsi"/>
              </w:rPr>
              <w:t>Equipment</w:t>
            </w:r>
            <w:r w:rsidRPr="00382829">
              <w:rPr>
                <w:rFonts w:cstheme="minorHAnsi"/>
              </w:rPr>
              <w:t xml:space="preserve">, Lighting Protection </w:t>
            </w:r>
            <w:r w:rsidRPr="00382829">
              <w:rPr>
                <w:rFonts w:cstheme="minorHAnsi"/>
              </w:rPr>
              <w:t>Equipment</w:t>
            </w:r>
            <w:r w:rsidRPr="00382829">
              <w:rPr>
                <w:rFonts w:cstheme="minorHAnsi"/>
              </w:rPr>
              <w:t>, Mobile Tower Maintenance. We are also designing self supportive communication towers.</w:t>
            </w:r>
            <w:r>
              <w:rPr>
                <w:rFonts w:cstheme="minorHAnsi"/>
              </w:rPr>
              <w:t xml:space="preserve"> </w:t>
            </w:r>
            <w:r w:rsidRPr="00382829">
              <w:rPr>
                <w:rFonts w:cstheme="minorHAnsi"/>
              </w:rPr>
              <w:t>All</w:t>
            </w:r>
            <w:r w:rsidRPr="00382829">
              <w:rPr>
                <w:rFonts w:cstheme="minorHAnsi"/>
              </w:rPr>
              <w:t xml:space="preserve"> our products are manufactured by a very experienced and skilled workforce here in the India. We are manufacturers of the complete product range. We only employ the most skilled staffs</w:t>
            </w:r>
            <w:r>
              <w:rPr>
                <w:rFonts w:cstheme="minorHAnsi"/>
              </w:rPr>
              <w:t>.</w:t>
            </w:r>
            <w:r w:rsidRPr="00382829">
              <w:rPr>
                <w:rFonts w:ascii="Arial" w:hAnsi="Arial" w:cs="Arial"/>
                <w:i w:val="0"/>
                <w:iCs w:val="0"/>
                <w:color w:val="444444"/>
                <w:sz w:val="27"/>
                <w:szCs w:val="27"/>
                <w:shd w:val="clear" w:color="auto" w:fill="FFFFFF"/>
              </w:rPr>
              <w:t xml:space="preserve"> </w:t>
            </w:r>
            <w:r w:rsidRPr="00382829">
              <w:rPr>
                <w:rFonts w:cstheme="minorHAnsi"/>
              </w:rPr>
              <w:t xml:space="preserve">Our installation, designing teams </w:t>
            </w:r>
            <w:r w:rsidRPr="00382829">
              <w:rPr>
                <w:rFonts w:cstheme="minorHAnsi"/>
              </w:rPr>
              <w:t>can</w:t>
            </w:r>
            <w:r w:rsidRPr="00382829">
              <w:rPr>
                <w:rFonts w:cstheme="minorHAnsi"/>
              </w:rPr>
              <w:t xml:space="preserve"> complete their work quickly and efficiently, while maintaining a high level of craftsmanship. We Provides customized support in every phase of project realization and Ensures that high quality work is carried out on schedule and at low cost.</w:t>
            </w:r>
          </w:p>
        </w:tc>
      </w:tr>
    </w:tbl>
    <w:p w14:paraId="73735680" w14:textId="77777777" w:rsidR="003312ED" w:rsidRPr="00033E30" w:rsidRDefault="003312ED">
      <w:pPr>
        <w:rPr>
          <w:rFonts w:cstheme="minorHAnsi"/>
        </w:rPr>
      </w:pPr>
    </w:p>
    <w:p w14:paraId="2ACA692F" w14:textId="31CDF7BB" w:rsidR="003312ED" w:rsidRPr="00033E30" w:rsidRDefault="002247D4" w:rsidP="002247D4">
      <w:pPr>
        <w:pStyle w:val="Heading2"/>
        <w:numPr>
          <w:ilvl w:val="1"/>
          <w:numId w:val="16"/>
        </w:numPr>
        <w:rPr>
          <w:rFonts w:cstheme="minorHAnsi"/>
        </w:rPr>
      </w:pPr>
      <w:bookmarkStart w:id="2" w:name="_Toc73365506"/>
      <w:r>
        <w:rPr>
          <w:rFonts w:cstheme="minorHAnsi"/>
        </w:rPr>
        <w:t xml:space="preserve">Project </w:t>
      </w:r>
      <w:r w:rsidR="00882A0F">
        <w:rPr>
          <w:rFonts w:cstheme="minorHAnsi"/>
        </w:rPr>
        <w:t>Summary</w:t>
      </w:r>
      <w:bookmarkEnd w:id="2"/>
    </w:p>
    <w:tbl>
      <w:tblPr>
        <w:tblStyle w:val="TipTable"/>
        <w:tblW w:w="5000" w:type="pct"/>
        <w:tblLook w:val="04A0" w:firstRow="1" w:lastRow="0" w:firstColumn="1" w:lastColumn="0" w:noHBand="0" w:noVBand="1"/>
        <w:tblDescription w:val="Layout table"/>
      </w:tblPr>
      <w:tblGrid>
        <w:gridCol w:w="577"/>
        <w:gridCol w:w="8783"/>
      </w:tblGrid>
      <w:tr w:rsidR="005D4DC9" w:rsidRPr="00033E30" w14:paraId="3E674196" w14:textId="77777777" w:rsidTr="00882A0F">
        <w:trPr>
          <w:trHeight w:val="26"/>
        </w:trPr>
        <w:tc>
          <w:tcPr>
            <w:cnfStyle w:val="001000000000" w:firstRow="0" w:lastRow="0" w:firstColumn="1" w:lastColumn="0" w:oddVBand="0" w:evenVBand="0" w:oddHBand="0" w:evenHBand="0" w:firstRowFirstColumn="0" w:firstRowLastColumn="0" w:lastRowFirstColumn="0" w:lastRowLastColumn="0"/>
            <w:tcW w:w="308" w:type="pct"/>
          </w:tcPr>
          <w:p w14:paraId="3231ED24" w14:textId="77777777" w:rsidR="005D4DC9" w:rsidRPr="00033E30" w:rsidRDefault="005D4DC9" w:rsidP="007664E8">
            <w:pPr>
              <w:rPr>
                <w:rFonts w:cstheme="minorHAnsi"/>
              </w:rPr>
            </w:pPr>
            <w:r w:rsidRPr="00033E30">
              <w:rPr>
                <w:rFonts w:cstheme="minorHAnsi"/>
                <w:noProof/>
                <w:lang w:eastAsia="en-US"/>
              </w:rPr>
              <mc:AlternateContent>
                <mc:Choice Requires="wpg">
                  <w:drawing>
                    <wp:inline distT="0" distB="0" distL="0" distR="0" wp14:anchorId="3774F847" wp14:editId="1D6589DF">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0B6F2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0635957" w14:textId="03DD1E0A" w:rsidR="005D4DC9" w:rsidRPr="00033E30" w:rsidRDefault="00661431" w:rsidP="008D5E06">
            <w:pPr>
              <w:pStyle w:val="TipTex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project is to build a system that enables us to promptly act to the maintenance request raised  by the customers by building an application that will send notifications to technicians as and when a maintenance request is received. The application </w:t>
            </w:r>
            <w:r w:rsidR="00882A0F">
              <w:rPr>
                <w:rFonts w:cstheme="minorHAnsi"/>
              </w:rPr>
              <w:t xml:space="preserve">makes </w:t>
            </w:r>
            <w:r>
              <w:rPr>
                <w:rFonts w:cstheme="minorHAnsi"/>
              </w:rPr>
              <w:t xml:space="preserve"> the entire process</w:t>
            </w:r>
            <w:r w:rsidR="00882A0F">
              <w:rPr>
                <w:rFonts w:cstheme="minorHAnsi"/>
              </w:rPr>
              <w:t xml:space="preserve"> smooth </w:t>
            </w:r>
            <w:r>
              <w:rPr>
                <w:rFonts w:cstheme="minorHAnsi"/>
              </w:rPr>
              <w:t xml:space="preserve"> from request raised till the closure making the entire process faster and overall boosting up the business. </w:t>
            </w:r>
            <w:r>
              <w:rPr>
                <w:rFonts w:cstheme="minorHAnsi"/>
              </w:rPr>
              <w:t>The application maintains a complete log and keeps sending live updates from the technician to the Main office.</w:t>
            </w:r>
            <w:r>
              <w:rPr>
                <w:rFonts w:cstheme="minorHAnsi"/>
              </w:rPr>
              <w:t xml:space="preserve"> The application is also responsible for Reporting features and is capable of handling </w:t>
            </w:r>
            <w:r w:rsidR="00882A0F">
              <w:rPr>
                <w:rFonts w:cstheme="minorHAnsi"/>
              </w:rPr>
              <w:t>high volume data transactions.</w:t>
            </w:r>
          </w:p>
        </w:tc>
      </w:tr>
    </w:tbl>
    <w:p w14:paraId="1A4BEF50" w14:textId="023D43A7" w:rsidR="003312ED" w:rsidRDefault="003312ED">
      <w:pPr>
        <w:rPr>
          <w:rFonts w:cstheme="minorHAnsi"/>
        </w:rPr>
      </w:pPr>
    </w:p>
    <w:p w14:paraId="0897E547" w14:textId="0B75B261" w:rsidR="00882A0F" w:rsidRPr="00033E30" w:rsidRDefault="00882A0F" w:rsidP="00882A0F">
      <w:pPr>
        <w:pStyle w:val="Heading2"/>
        <w:numPr>
          <w:ilvl w:val="1"/>
          <w:numId w:val="16"/>
        </w:numPr>
        <w:rPr>
          <w:rFonts w:cstheme="minorHAnsi"/>
        </w:rPr>
      </w:pPr>
      <w:bookmarkStart w:id="3" w:name="_Toc73365507"/>
      <w:r>
        <w:rPr>
          <w:rFonts w:cstheme="minorHAnsi"/>
        </w:rPr>
        <w:lastRenderedPageBreak/>
        <w:t>Project S</w:t>
      </w:r>
      <w:r>
        <w:rPr>
          <w:rFonts w:cstheme="minorHAnsi"/>
        </w:rPr>
        <w:t>cope</w:t>
      </w:r>
      <w:bookmarkEnd w:id="3"/>
    </w:p>
    <w:tbl>
      <w:tblPr>
        <w:tblStyle w:val="TipTable"/>
        <w:tblW w:w="5000" w:type="pct"/>
        <w:tblLook w:val="04A0" w:firstRow="1" w:lastRow="0" w:firstColumn="1" w:lastColumn="0" w:noHBand="0" w:noVBand="1"/>
        <w:tblDescription w:val="Layout table"/>
      </w:tblPr>
      <w:tblGrid>
        <w:gridCol w:w="577"/>
        <w:gridCol w:w="8783"/>
      </w:tblGrid>
      <w:tr w:rsidR="00882A0F" w:rsidRPr="00033E30" w14:paraId="21C8B4A0" w14:textId="77777777" w:rsidTr="00481DF3">
        <w:trPr>
          <w:trHeight w:val="26"/>
        </w:trPr>
        <w:tc>
          <w:tcPr>
            <w:cnfStyle w:val="001000000000" w:firstRow="0" w:lastRow="0" w:firstColumn="1" w:lastColumn="0" w:oddVBand="0" w:evenVBand="0" w:oddHBand="0" w:evenHBand="0" w:firstRowFirstColumn="0" w:firstRowLastColumn="0" w:lastRowFirstColumn="0" w:lastRowLastColumn="0"/>
            <w:tcW w:w="308" w:type="pct"/>
          </w:tcPr>
          <w:p w14:paraId="46438DE1" w14:textId="77777777" w:rsidR="00882A0F" w:rsidRPr="00033E30" w:rsidRDefault="00882A0F" w:rsidP="00481DF3">
            <w:pPr>
              <w:rPr>
                <w:rFonts w:cstheme="minorHAnsi"/>
              </w:rPr>
            </w:pPr>
            <w:r w:rsidRPr="00033E30">
              <w:rPr>
                <w:rFonts w:cstheme="minorHAnsi"/>
                <w:noProof/>
                <w:lang w:eastAsia="en-US"/>
              </w:rPr>
              <mc:AlternateContent>
                <mc:Choice Requires="wpg">
                  <w:drawing>
                    <wp:inline distT="0" distB="0" distL="0" distR="0" wp14:anchorId="2BC61E1E" wp14:editId="6A7E1D04">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39A13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QJqg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C/mhAmqCAAAkSgAAA4AAAAAAAAAAAAAAAAALgIA&#10;AGRycy9lMm9Eb2MueG1sUEsBAi0AFAAGAAgAAAAhAAXiDD3ZAAAAAwEAAA8AAAAAAAAAAAAAAAAA&#10;BAsAAGRycy9kb3ducmV2LnhtbFBLBQYAAAAABAAEAPMAAAAKDA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CA3A0F2" w14:textId="0C624ACB" w:rsidR="00B42562"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Mobile Tower Maintenance is a platform where Maintenance Requests will be raised by customers and acted upon Technicians. It has the below functionalities:</w:t>
            </w:r>
          </w:p>
          <w:p w14:paraId="31DC1049" w14:textId="77777777" w:rsidR="00B42562"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31577A21" w14:textId="6B1D4316" w:rsidR="00B42562"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r w:rsidRPr="00B42562">
              <w:rPr>
                <w:rFonts w:cstheme="minorHAnsi"/>
              </w:rPr>
              <w:t>1) Authenticate Technicians</w:t>
            </w:r>
          </w:p>
          <w:p w14:paraId="60DD2FBC" w14:textId="70EC3919" w:rsidR="00B42562" w:rsidRPr="00B42562"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r w:rsidRPr="00B42562">
              <w:rPr>
                <w:rFonts w:cstheme="minorHAnsi"/>
              </w:rPr>
              <w:t>2) A technician should be able to close, register , reassign a maintenance request.</w:t>
            </w:r>
          </w:p>
          <w:p w14:paraId="207D33AA" w14:textId="77777777" w:rsidR="00B42562" w:rsidRPr="00B42562"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r w:rsidRPr="00B42562">
              <w:rPr>
                <w:rFonts w:cstheme="minorHAnsi"/>
              </w:rPr>
              <w:t>3) Technician should be able to send / receive/ alerts and notifications.</w:t>
            </w:r>
          </w:p>
          <w:p w14:paraId="7E33C311" w14:textId="77777777" w:rsidR="00B42562" w:rsidRPr="00B42562"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r w:rsidRPr="00B42562">
              <w:rPr>
                <w:rFonts w:cstheme="minorHAnsi"/>
              </w:rPr>
              <w:t>4) There should be a complete log track of the MR. The live updates should flow from technician to the corporate office.</w:t>
            </w:r>
          </w:p>
          <w:p w14:paraId="22CF59DD" w14:textId="77777777" w:rsidR="00B42562" w:rsidRPr="00B42562"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r w:rsidRPr="00B42562">
              <w:rPr>
                <w:rFonts w:cstheme="minorHAnsi"/>
              </w:rPr>
              <w:t>5) Reporting.</w:t>
            </w:r>
          </w:p>
          <w:p w14:paraId="28A6CB0F" w14:textId="07B74257" w:rsidR="00B42562" w:rsidRPr="00033E30" w:rsidRDefault="00B42562" w:rsidP="00B42562">
            <w:pPr>
              <w:pStyle w:val="TipText"/>
              <w:spacing w:after="0"/>
              <w:cnfStyle w:val="000000000000" w:firstRow="0" w:lastRow="0" w:firstColumn="0" w:lastColumn="0" w:oddVBand="0" w:evenVBand="0" w:oddHBand="0" w:evenHBand="0" w:firstRowFirstColumn="0" w:firstRowLastColumn="0" w:lastRowFirstColumn="0" w:lastRowLastColumn="0"/>
              <w:rPr>
                <w:rFonts w:cstheme="minorHAnsi"/>
              </w:rPr>
            </w:pPr>
            <w:r w:rsidRPr="00B42562">
              <w:rPr>
                <w:rFonts w:cstheme="minorHAnsi"/>
              </w:rPr>
              <w:t>6) Should be able to handle high volume of data and transactions.</w:t>
            </w:r>
          </w:p>
        </w:tc>
      </w:tr>
    </w:tbl>
    <w:p w14:paraId="0359016A" w14:textId="77777777" w:rsidR="00882A0F" w:rsidRDefault="00882A0F">
      <w:pPr>
        <w:rPr>
          <w:rFonts w:cstheme="minorHAnsi"/>
        </w:rPr>
      </w:pPr>
    </w:p>
    <w:p w14:paraId="3F5E2FF4" w14:textId="7D6FC89E" w:rsidR="002247D4" w:rsidRPr="002247D4" w:rsidRDefault="002247D4" w:rsidP="002247D4">
      <w:pPr>
        <w:pStyle w:val="ListParagraph"/>
        <w:numPr>
          <w:ilvl w:val="0"/>
          <w:numId w:val="17"/>
        </w:numPr>
        <w:rPr>
          <w:rFonts w:cstheme="minorHAnsi"/>
          <w:b/>
          <w:bCs/>
          <w:caps/>
          <w:color w:val="1F4E79" w:themeColor="accent1" w:themeShade="80"/>
          <w:sz w:val="28"/>
        </w:rPr>
      </w:pPr>
      <w:r w:rsidRPr="002247D4">
        <w:rPr>
          <w:rFonts w:cstheme="minorHAnsi"/>
          <w:b/>
          <w:bCs/>
          <w:caps/>
          <w:color w:val="1F4E79" w:themeColor="accent1" w:themeShade="80"/>
          <w:sz w:val="28"/>
        </w:rPr>
        <w:t>System Architecture</w:t>
      </w:r>
    </w:p>
    <w:p w14:paraId="6E287F0A" w14:textId="69207B90" w:rsidR="003312ED" w:rsidRPr="00033E30" w:rsidRDefault="003B1388">
      <w:pPr>
        <w:pStyle w:val="Heading2"/>
        <w:rPr>
          <w:rFonts w:cstheme="minorHAnsi"/>
        </w:rPr>
      </w:pPr>
      <w:bookmarkStart w:id="4" w:name="_Toc73365508"/>
      <w:r>
        <w:rPr>
          <w:rFonts w:cstheme="minorHAnsi"/>
        </w:rPr>
        <w:t>High Level Design</w:t>
      </w:r>
      <w:bookmarkEnd w:id="4"/>
    </w:p>
    <w:tbl>
      <w:tblPr>
        <w:tblStyle w:val="TipTable"/>
        <w:tblW w:w="5000" w:type="pct"/>
        <w:tblLook w:val="04A0" w:firstRow="1" w:lastRow="0" w:firstColumn="1" w:lastColumn="0" w:noHBand="0" w:noVBand="1"/>
        <w:tblDescription w:val="Layout table"/>
      </w:tblPr>
      <w:tblGrid>
        <w:gridCol w:w="577"/>
        <w:gridCol w:w="8783"/>
      </w:tblGrid>
      <w:tr w:rsidR="005D4DC9" w:rsidRPr="00033E30" w14:paraId="409C90D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29E9E91" w14:textId="77777777" w:rsidR="005D4DC9" w:rsidRPr="00033E30" w:rsidRDefault="005D4DC9" w:rsidP="007664E8">
            <w:pPr>
              <w:rPr>
                <w:rFonts w:cstheme="minorHAnsi"/>
              </w:rPr>
            </w:pPr>
            <w:r w:rsidRPr="00033E30">
              <w:rPr>
                <w:rFonts w:cstheme="minorHAnsi"/>
                <w:noProof/>
                <w:lang w:eastAsia="en-US"/>
              </w:rPr>
              <mc:AlternateContent>
                <mc:Choice Requires="wpg">
                  <w:drawing>
                    <wp:inline distT="0" distB="0" distL="0" distR="0" wp14:anchorId="5B66EDD4" wp14:editId="16BEB23D">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33659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E6D264" w14:textId="7B0EF151" w:rsidR="00B42562" w:rsidRPr="00B42562" w:rsidRDefault="00B42562" w:rsidP="00B42562">
            <w:pPr>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The HLD will:</w:t>
            </w:r>
          </w:p>
          <w:p w14:paraId="62222B8E" w14:textId="0E2B8BCD" w:rsidR="00B42562" w:rsidRPr="00B42562" w:rsidRDefault="00B42562" w:rsidP="00B42562">
            <w:pPr>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 present all the design aspects and define them in detail</w:t>
            </w:r>
          </w:p>
          <w:p w14:paraId="53EDCFB6" w14:textId="77777777" w:rsidR="00B42562" w:rsidRPr="00B42562" w:rsidRDefault="00B42562" w:rsidP="00B42562">
            <w:pPr>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 describe the user interface being implemented</w:t>
            </w:r>
          </w:p>
          <w:p w14:paraId="0ECE0F19" w14:textId="1DD3702C" w:rsidR="00B42562" w:rsidRPr="00B42562" w:rsidRDefault="00B42562" w:rsidP="00E574A5">
            <w:pPr>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 xml:space="preserve">• describe the </w:t>
            </w:r>
            <w:r w:rsidR="00C02349">
              <w:rPr>
                <w:rFonts w:cstheme="minorHAnsi"/>
                <w:i/>
                <w:iCs/>
                <w:color w:val="595959" w:themeColor="text1" w:themeTint="A6"/>
                <w:sz w:val="16"/>
              </w:rPr>
              <w:t>tools and technology</w:t>
            </w:r>
          </w:p>
          <w:p w14:paraId="1225E1F7" w14:textId="77777777" w:rsidR="00B42562" w:rsidRPr="00B42562" w:rsidRDefault="00B42562" w:rsidP="00B42562">
            <w:pPr>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 list and describe the non-functional attributes like:</w:t>
            </w:r>
          </w:p>
          <w:p w14:paraId="525A76D4" w14:textId="77777777" w:rsidR="00B42562" w:rsidRPr="00B42562" w:rsidRDefault="00B42562" w:rsidP="005E1F72">
            <w:pPr>
              <w:ind w:left="720"/>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o security</w:t>
            </w:r>
          </w:p>
          <w:p w14:paraId="738D8266" w14:textId="77777777" w:rsidR="00B42562" w:rsidRPr="00B42562" w:rsidRDefault="00B42562" w:rsidP="005E1F72">
            <w:pPr>
              <w:ind w:left="720"/>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o reliability</w:t>
            </w:r>
          </w:p>
          <w:p w14:paraId="16D065AA" w14:textId="77777777" w:rsidR="00B42562" w:rsidRPr="00B42562" w:rsidRDefault="00B42562" w:rsidP="005E1F72">
            <w:pPr>
              <w:ind w:left="720"/>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o maintainability</w:t>
            </w:r>
          </w:p>
          <w:p w14:paraId="53D8DFBB" w14:textId="77777777" w:rsidR="00B42562" w:rsidRPr="00B42562" w:rsidRDefault="00B42562" w:rsidP="005E1F72">
            <w:pPr>
              <w:ind w:left="720"/>
              <w:cnfStyle w:val="000000000000" w:firstRow="0" w:lastRow="0" w:firstColumn="0" w:lastColumn="0" w:oddVBand="0" w:evenVBand="0" w:oddHBand="0" w:evenHBand="0" w:firstRowFirstColumn="0" w:firstRowLastColumn="0" w:lastRowFirstColumn="0" w:lastRowLastColumn="0"/>
              <w:rPr>
                <w:rFonts w:cstheme="minorHAnsi"/>
                <w:i/>
                <w:iCs/>
                <w:color w:val="595959" w:themeColor="text1" w:themeTint="A6"/>
                <w:sz w:val="16"/>
              </w:rPr>
            </w:pPr>
            <w:r w:rsidRPr="00B42562">
              <w:rPr>
                <w:rFonts w:cstheme="minorHAnsi"/>
                <w:i/>
                <w:iCs/>
                <w:color w:val="595959" w:themeColor="text1" w:themeTint="A6"/>
                <w:sz w:val="16"/>
              </w:rPr>
              <w:t>o portability</w:t>
            </w:r>
          </w:p>
          <w:p w14:paraId="3A35E4F0" w14:textId="0E42D35C" w:rsidR="005D4DC9" w:rsidRPr="00033E30" w:rsidRDefault="00B42562" w:rsidP="00E574A5">
            <w:pPr>
              <w:ind w:left="720"/>
              <w:cnfStyle w:val="000000000000" w:firstRow="0" w:lastRow="0" w:firstColumn="0" w:lastColumn="0" w:oddVBand="0" w:evenVBand="0" w:oddHBand="0" w:evenHBand="0" w:firstRowFirstColumn="0" w:firstRowLastColumn="0" w:lastRowFirstColumn="0" w:lastRowLastColumn="0"/>
              <w:rPr>
                <w:rFonts w:cstheme="minorHAnsi"/>
              </w:rPr>
            </w:pPr>
            <w:r w:rsidRPr="00B42562">
              <w:rPr>
                <w:rFonts w:cstheme="minorHAnsi"/>
                <w:i/>
                <w:iCs/>
                <w:color w:val="595959" w:themeColor="text1" w:themeTint="A6"/>
                <w:sz w:val="16"/>
              </w:rPr>
              <w:t>o reusability</w:t>
            </w:r>
          </w:p>
        </w:tc>
      </w:tr>
    </w:tbl>
    <w:p w14:paraId="516E9201" w14:textId="77777777" w:rsidR="003312ED" w:rsidRPr="00033E30" w:rsidRDefault="003312ED">
      <w:pPr>
        <w:rPr>
          <w:rFonts w:cstheme="minorHAnsi"/>
        </w:rPr>
      </w:pPr>
    </w:p>
    <w:p w14:paraId="21CB1DB9" w14:textId="77777777" w:rsidR="00DD3DD3" w:rsidRPr="00DD3DD3" w:rsidRDefault="00DD3DD3" w:rsidP="00DD3DD3">
      <w:pPr>
        <w:pStyle w:val="Heading2"/>
        <w:numPr>
          <w:ilvl w:val="1"/>
          <w:numId w:val="18"/>
        </w:numPr>
        <w:rPr>
          <w:rFonts w:cstheme="minorHAnsi"/>
        </w:rPr>
      </w:pPr>
      <w:r>
        <w:t xml:space="preserve"> </w:t>
      </w:r>
      <w:bookmarkStart w:id="5" w:name="_Toc73365509"/>
      <w:r>
        <w:t>Application Architecture</w:t>
      </w:r>
      <w:bookmarkEnd w:id="5"/>
      <w:r>
        <w:t xml:space="preserve"> </w:t>
      </w:r>
    </w:p>
    <w:p w14:paraId="59248F21" w14:textId="77777777" w:rsidR="00DD3DD3" w:rsidRPr="00DD3DD3" w:rsidRDefault="00DD3DD3" w:rsidP="00DD3DD3">
      <w:pPr>
        <w:pStyle w:val="Heading2"/>
        <w:numPr>
          <w:ilvl w:val="2"/>
          <w:numId w:val="18"/>
        </w:numPr>
        <w:rPr>
          <w:rFonts w:cstheme="minorHAnsi"/>
        </w:rPr>
      </w:pPr>
      <w:bookmarkStart w:id="6" w:name="_Toc73365510"/>
      <w:r>
        <w:t>Technology Architecture</w:t>
      </w:r>
      <w:bookmarkEnd w:id="6"/>
      <w:r>
        <w:t xml:space="preserve"> </w:t>
      </w:r>
    </w:p>
    <w:p w14:paraId="42ECA717" w14:textId="77777777" w:rsidR="00DD3DD3" w:rsidRPr="00DD3DD3" w:rsidRDefault="00DD3DD3" w:rsidP="00DD3DD3">
      <w:pPr>
        <w:pStyle w:val="Heading2"/>
        <w:numPr>
          <w:ilvl w:val="2"/>
          <w:numId w:val="18"/>
        </w:numPr>
        <w:rPr>
          <w:rFonts w:cstheme="minorHAnsi"/>
        </w:rPr>
      </w:pPr>
      <w:bookmarkStart w:id="7" w:name="_Toc73365511"/>
      <w:r>
        <w:t>Web Application Architecture</w:t>
      </w:r>
      <w:bookmarkEnd w:id="7"/>
      <w:r>
        <w:t xml:space="preserve"> </w:t>
      </w:r>
    </w:p>
    <w:p w14:paraId="12028E6A" w14:textId="70CBF0CC" w:rsidR="00DD3DD3" w:rsidRPr="00DD3DD3" w:rsidRDefault="00DD3DD3" w:rsidP="00DD3DD3">
      <w:r w:rsidRPr="00DD3DD3">
        <w:t>The front end of the program is a web application</w:t>
      </w:r>
      <w:r w:rsidRPr="00DD3DD3">
        <w:t xml:space="preserve"> Login page</w:t>
      </w:r>
      <w:r w:rsidRPr="00DD3DD3">
        <w:t xml:space="preserve">. </w:t>
      </w:r>
      <w:r w:rsidRPr="00DD3DD3">
        <w:t>Technicians can login using their credentials as provided by the company</w:t>
      </w:r>
      <w:r w:rsidRPr="00DD3DD3">
        <w:t>.</w:t>
      </w:r>
      <w:r w:rsidRPr="00DD3DD3">
        <w:t xml:space="preserve"> Each technician will be authenticated against their valid credentials and then logged into the application.</w:t>
      </w:r>
      <w:r w:rsidRPr="00DD3DD3">
        <w:t xml:space="preserve"> </w:t>
      </w:r>
    </w:p>
    <w:p w14:paraId="78B1481C" w14:textId="77777777" w:rsidR="00DD3DD3" w:rsidRPr="00C02349" w:rsidRDefault="00DD3DD3" w:rsidP="00C02349">
      <w:pPr>
        <w:spacing w:after="0"/>
        <w:rPr>
          <w:u w:val="single"/>
        </w:rPr>
      </w:pPr>
      <w:r w:rsidRPr="00C02349">
        <w:rPr>
          <w:u w:val="single"/>
        </w:rPr>
        <w:t xml:space="preserve">Presentation Layer </w:t>
      </w:r>
    </w:p>
    <w:p w14:paraId="5C2E1A77" w14:textId="6E3E9594" w:rsidR="00DD3DD3" w:rsidRPr="00DD3DD3" w:rsidRDefault="00DD3DD3" w:rsidP="00C02349">
      <w:pPr>
        <w:spacing w:after="0"/>
      </w:pPr>
      <w:r w:rsidRPr="00DD3DD3">
        <w:t>On successful login, Technicians will be taken to Login page where they will receive notifications for each Maintenance Request.</w:t>
      </w:r>
    </w:p>
    <w:p w14:paraId="71FD411A" w14:textId="4AC82AA7" w:rsidR="00DD3DD3" w:rsidRDefault="00C02349" w:rsidP="00C02349">
      <w:pPr>
        <w:spacing w:after="0"/>
      </w:pPr>
      <w:r>
        <w:t>Technicians can also send alerts/ notifications to the customer or to Admin via the same portal.</w:t>
      </w:r>
    </w:p>
    <w:p w14:paraId="7C19292C" w14:textId="72FE1556" w:rsidR="00C02349" w:rsidRDefault="00C02349" w:rsidP="00C02349">
      <w:pPr>
        <w:spacing w:after="0"/>
      </w:pPr>
      <w:r>
        <w:t>A logger constantly sends live updates to the Admin</w:t>
      </w:r>
    </w:p>
    <w:p w14:paraId="188579F5" w14:textId="77777777" w:rsidR="00C02349" w:rsidRPr="00DD3DD3" w:rsidRDefault="00C02349" w:rsidP="00C02349">
      <w:pPr>
        <w:spacing w:after="0"/>
      </w:pPr>
    </w:p>
    <w:p w14:paraId="0788E163" w14:textId="77777777" w:rsidR="00C02349" w:rsidRPr="00C02349" w:rsidRDefault="00DD3DD3" w:rsidP="00C02349">
      <w:pPr>
        <w:pStyle w:val="Heading2"/>
        <w:numPr>
          <w:ilvl w:val="0"/>
          <w:numId w:val="0"/>
        </w:numPr>
        <w:spacing w:before="0" w:after="0"/>
        <w:rPr>
          <w:b w:val="0"/>
          <w:bCs w:val="0"/>
          <w:color w:val="404040" w:themeColor="text1" w:themeTint="BF"/>
          <w:sz w:val="18"/>
          <w:u w:val="single"/>
        </w:rPr>
      </w:pPr>
      <w:bookmarkStart w:id="8" w:name="_Toc73363676"/>
      <w:bookmarkStart w:id="9" w:name="_Toc73365512"/>
      <w:r w:rsidRPr="00C02349">
        <w:rPr>
          <w:b w:val="0"/>
          <w:bCs w:val="0"/>
          <w:color w:val="404040" w:themeColor="text1" w:themeTint="BF"/>
          <w:sz w:val="18"/>
          <w:u w:val="single"/>
        </w:rPr>
        <w:t>Data Access Layer</w:t>
      </w:r>
      <w:bookmarkEnd w:id="8"/>
      <w:bookmarkEnd w:id="9"/>
      <w:r w:rsidRPr="00C02349">
        <w:rPr>
          <w:b w:val="0"/>
          <w:bCs w:val="0"/>
          <w:color w:val="404040" w:themeColor="text1" w:themeTint="BF"/>
          <w:sz w:val="18"/>
          <w:u w:val="single"/>
        </w:rPr>
        <w:t xml:space="preserve"> </w:t>
      </w:r>
    </w:p>
    <w:p w14:paraId="52FDDC6D" w14:textId="73A7448F" w:rsidR="00DD3DD3" w:rsidRPr="00C02349" w:rsidRDefault="00DD3DD3" w:rsidP="00C02349">
      <w:pPr>
        <w:pStyle w:val="Heading2"/>
        <w:numPr>
          <w:ilvl w:val="0"/>
          <w:numId w:val="0"/>
        </w:numPr>
        <w:spacing w:before="0" w:after="0"/>
        <w:rPr>
          <w:b w:val="0"/>
          <w:bCs w:val="0"/>
          <w:color w:val="404040" w:themeColor="text1" w:themeTint="BF"/>
          <w:sz w:val="18"/>
        </w:rPr>
      </w:pPr>
      <w:bookmarkStart w:id="10" w:name="_Toc73363677"/>
      <w:bookmarkStart w:id="11" w:name="_Toc73365513"/>
      <w:r w:rsidRPr="00C02349">
        <w:rPr>
          <w:b w:val="0"/>
          <w:bCs w:val="0"/>
          <w:color w:val="404040" w:themeColor="text1" w:themeTint="BF"/>
          <w:sz w:val="18"/>
        </w:rPr>
        <w:t xml:space="preserve">The database will be accessible to </w:t>
      </w:r>
      <w:r w:rsidR="00C02349">
        <w:rPr>
          <w:b w:val="0"/>
          <w:bCs w:val="0"/>
          <w:color w:val="404040" w:themeColor="text1" w:themeTint="BF"/>
          <w:sz w:val="18"/>
        </w:rPr>
        <w:t>only</w:t>
      </w:r>
      <w:r w:rsidRPr="00C02349">
        <w:rPr>
          <w:b w:val="0"/>
          <w:bCs w:val="0"/>
          <w:color w:val="404040" w:themeColor="text1" w:themeTint="BF"/>
          <w:sz w:val="18"/>
        </w:rPr>
        <w:t xml:space="preserve"> </w:t>
      </w:r>
      <w:r w:rsidR="00C02349">
        <w:rPr>
          <w:b w:val="0"/>
          <w:bCs w:val="0"/>
          <w:color w:val="404040" w:themeColor="text1" w:themeTint="BF"/>
          <w:sz w:val="18"/>
        </w:rPr>
        <w:t>the Admin where Reporting can be done using SSRS in SQL server.</w:t>
      </w:r>
      <w:bookmarkEnd w:id="10"/>
      <w:bookmarkEnd w:id="11"/>
      <w:r w:rsidRPr="00C02349">
        <w:rPr>
          <w:b w:val="0"/>
          <w:bCs w:val="0"/>
          <w:color w:val="404040" w:themeColor="text1" w:themeTint="BF"/>
          <w:sz w:val="18"/>
        </w:rPr>
        <w:t xml:space="preserve"> </w:t>
      </w:r>
    </w:p>
    <w:p w14:paraId="3D09EC61" w14:textId="42C26F55" w:rsidR="003312ED" w:rsidRPr="00C02349" w:rsidRDefault="00DD3DD3" w:rsidP="00C02349">
      <w:pPr>
        <w:pStyle w:val="Heading2"/>
        <w:numPr>
          <w:ilvl w:val="0"/>
          <w:numId w:val="0"/>
        </w:numPr>
        <w:rPr>
          <w:b w:val="0"/>
          <w:bCs w:val="0"/>
          <w:color w:val="404040" w:themeColor="text1" w:themeTint="BF"/>
          <w:sz w:val="18"/>
        </w:rPr>
      </w:pPr>
      <w:bookmarkStart w:id="12" w:name="_Toc73363678"/>
      <w:bookmarkStart w:id="13" w:name="_Toc73365514"/>
      <w:r w:rsidRPr="00C02349">
        <w:rPr>
          <w:b w:val="0"/>
          <w:bCs w:val="0"/>
          <w:color w:val="404040" w:themeColor="text1" w:themeTint="BF"/>
          <w:sz w:val="18"/>
        </w:rPr>
        <w:t>Tools Used</w:t>
      </w:r>
      <w:bookmarkEnd w:id="12"/>
      <w:bookmarkEnd w:id="13"/>
      <w:r w:rsidRPr="00C02349">
        <w:rPr>
          <w:b w:val="0"/>
          <w:bCs w:val="0"/>
          <w:color w:val="404040" w:themeColor="text1" w:themeTint="BF"/>
          <w:sz w:val="18"/>
        </w:rPr>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A2E353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0BE2BAA" w14:textId="77777777" w:rsidR="005D4DC9" w:rsidRDefault="005D4DC9" w:rsidP="007664E8">
            <w:r>
              <w:rPr>
                <w:noProof/>
                <w:lang w:eastAsia="en-US"/>
              </w:rPr>
              <mc:AlternateContent>
                <mc:Choice Requires="wpg">
                  <w:drawing>
                    <wp:inline distT="0" distB="0" distL="0" distR="0" wp14:anchorId="2CC887EE" wp14:editId="24139106">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88E41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F60ADFE" w14:textId="32CE1C29" w:rsidR="005D4DC9" w:rsidRDefault="00C02349" w:rsidP="00C02349">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Microsoft Visual Studio 2019</w:t>
            </w:r>
          </w:p>
          <w:p w14:paraId="5A9DFE36" w14:textId="0267888A" w:rsidR="00C02349" w:rsidRDefault="00C02349" w:rsidP="00C02349">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SQL Server 2014</w:t>
            </w:r>
          </w:p>
        </w:tc>
      </w:tr>
    </w:tbl>
    <w:p w14:paraId="59BC190E" w14:textId="2FFDFA78" w:rsidR="003312ED" w:rsidRDefault="003312ED"/>
    <w:p w14:paraId="59E51B25" w14:textId="36EF97E3" w:rsidR="00C02349" w:rsidRPr="00C02349" w:rsidRDefault="00C02349" w:rsidP="00C02349">
      <w:pPr>
        <w:pStyle w:val="Heading2"/>
        <w:numPr>
          <w:ilvl w:val="0"/>
          <w:numId w:val="0"/>
        </w:numPr>
        <w:rPr>
          <w:b w:val="0"/>
          <w:bCs w:val="0"/>
          <w:color w:val="404040" w:themeColor="text1" w:themeTint="BF"/>
          <w:sz w:val="18"/>
        </w:rPr>
      </w:pPr>
      <w:bookmarkStart w:id="14" w:name="_Toc73363679"/>
      <w:bookmarkStart w:id="15" w:name="_Toc73365515"/>
      <w:r>
        <w:rPr>
          <w:b w:val="0"/>
          <w:bCs w:val="0"/>
          <w:color w:val="404040" w:themeColor="text1" w:themeTint="BF"/>
          <w:sz w:val="18"/>
        </w:rPr>
        <w:lastRenderedPageBreak/>
        <w:t>Technology Stack</w:t>
      </w:r>
      <w:bookmarkEnd w:id="14"/>
      <w:bookmarkEnd w:id="15"/>
      <w:r w:rsidRPr="00C02349">
        <w:rPr>
          <w:b w:val="0"/>
          <w:bCs w:val="0"/>
          <w:color w:val="404040" w:themeColor="text1" w:themeTint="BF"/>
          <w:sz w:val="18"/>
        </w:rPr>
        <w:t xml:space="preserve"> </w:t>
      </w:r>
    </w:p>
    <w:tbl>
      <w:tblPr>
        <w:tblStyle w:val="TipTable"/>
        <w:tblW w:w="5000" w:type="pct"/>
        <w:tblLook w:val="04A0" w:firstRow="1" w:lastRow="0" w:firstColumn="1" w:lastColumn="0" w:noHBand="0" w:noVBand="1"/>
        <w:tblDescription w:val="Layout table"/>
      </w:tblPr>
      <w:tblGrid>
        <w:gridCol w:w="577"/>
        <w:gridCol w:w="8783"/>
      </w:tblGrid>
      <w:tr w:rsidR="00C02349" w14:paraId="5C9DC5E4" w14:textId="77777777" w:rsidTr="00481DF3">
        <w:tc>
          <w:tcPr>
            <w:cnfStyle w:val="001000000000" w:firstRow="0" w:lastRow="0" w:firstColumn="1" w:lastColumn="0" w:oddVBand="0" w:evenVBand="0" w:oddHBand="0" w:evenHBand="0" w:firstRowFirstColumn="0" w:firstRowLastColumn="0" w:lastRowFirstColumn="0" w:lastRowLastColumn="0"/>
            <w:tcW w:w="308" w:type="pct"/>
          </w:tcPr>
          <w:p w14:paraId="454F3BFF" w14:textId="77777777" w:rsidR="00C02349" w:rsidRDefault="00C02349" w:rsidP="00481DF3">
            <w:r>
              <w:rPr>
                <w:noProof/>
                <w:lang w:eastAsia="en-US"/>
              </w:rPr>
              <mc:AlternateContent>
                <mc:Choice Requires="wpg">
                  <w:drawing>
                    <wp:inline distT="0" distB="0" distL="0" distR="0" wp14:anchorId="24293E07" wp14:editId="5D3D6B7B">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E0F8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Ct4PETqAgAAJEoAAAOAAAAAAAAAAAAAAAAAC4CAABk&#10;cnMvZTJvRG9jLnhtbFBLAQItABQABgAIAAAAIQAF4gw92QAAAAMBAAAPAAAAAAAAAAAAAAAAAAIL&#10;AABkcnMvZG93bnJldi54bWxQSwUGAAAAAAQABADzAAAACAw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66532C" w14:textId="75CDB7D9" w:rsidR="00C02349" w:rsidRDefault="00C02349" w:rsidP="00481DF3">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C#.Net</w:t>
            </w:r>
          </w:p>
          <w:p w14:paraId="7012E941" w14:textId="71BC8E0B" w:rsidR="00C02349" w:rsidRDefault="00C02349" w:rsidP="00481DF3">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JQuery/Javascript</w:t>
            </w:r>
          </w:p>
          <w:p w14:paraId="43D9F838" w14:textId="4016D7EC" w:rsidR="00C02349" w:rsidRDefault="00C02349" w:rsidP="00481DF3">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.Net MVC 4.0</w:t>
            </w:r>
          </w:p>
          <w:p w14:paraId="26435713" w14:textId="77777777" w:rsidR="00C02349" w:rsidRDefault="00C02349" w:rsidP="00481DF3">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Web API</w:t>
            </w:r>
          </w:p>
          <w:p w14:paraId="3D8BD4D6" w14:textId="77777777" w:rsidR="00C02349" w:rsidRDefault="00C02349" w:rsidP="00481DF3">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LINQ</w:t>
            </w:r>
          </w:p>
          <w:p w14:paraId="02AA5C26" w14:textId="69A23F7E" w:rsidR="00C02349" w:rsidRDefault="00C02349" w:rsidP="00481DF3">
            <w:pPr>
              <w:pStyle w:val="TipText"/>
              <w:numPr>
                <w:ilvl w:val="0"/>
                <w:numId w:val="19"/>
              </w:numPr>
              <w:spacing w:after="0"/>
              <w:cnfStyle w:val="000000000000" w:firstRow="0" w:lastRow="0" w:firstColumn="0" w:lastColumn="0" w:oddVBand="0" w:evenVBand="0" w:oddHBand="0" w:evenHBand="0" w:firstRowFirstColumn="0" w:firstRowLastColumn="0" w:lastRowFirstColumn="0" w:lastRowLastColumn="0"/>
            </w:pPr>
            <w:r>
              <w:t>Entity Framework</w:t>
            </w:r>
          </w:p>
        </w:tc>
      </w:tr>
    </w:tbl>
    <w:p w14:paraId="3D7E9CB8" w14:textId="77777777" w:rsidR="00C02349" w:rsidRDefault="00C02349"/>
    <w:p w14:paraId="20EFAC95" w14:textId="77777777" w:rsidR="00E574A5" w:rsidRDefault="00E574A5" w:rsidP="00E574A5">
      <w:pPr>
        <w:pStyle w:val="Heading2"/>
        <w:numPr>
          <w:ilvl w:val="2"/>
          <w:numId w:val="18"/>
        </w:numPr>
      </w:pPr>
      <w:bookmarkStart w:id="16" w:name="_Toc73365516"/>
      <w:r>
        <w:t>Performance</w:t>
      </w:r>
      <w:bookmarkEnd w:id="16"/>
      <w:r>
        <w:t xml:space="preserve"> </w:t>
      </w:r>
    </w:p>
    <w:p w14:paraId="4D39B5A9" w14:textId="2D7F9F74" w:rsidR="00E574A5" w:rsidRPr="00E574A5" w:rsidRDefault="00E574A5" w:rsidP="00E574A5">
      <w:pPr>
        <w:pStyle w:val="Heading2"/>
        <w:numPr>
          <w:ilvl w:val="0"/>
          <w:numId w:val="0"/>
        </w:numPr>
        <w:spacing w:before="0" w:after="0"/>
        <w:ind w:left="720"/>
        <w:rPr>
          <w:b w:val="0"/>
          <w:bCs w:val="0"/>
          <w:color w:val="404040" w:themeColor="text1" w:themeTint="BF"/>
          <w:sz w:val="18"/>
        </w:rPr>
      </w:pPr>
      <w:bookmarkStart w:id="17" w:name="_Toc73363681"/>
      <w:bookmarkStart w:id="18" w:name="_Toc73365517"/>
      <w:r w:rsidRPr="00E574A5">
        <w:rPr>
          <w:b w:val="0"/>
          <w:bCs w:val="0"/>
          <w:color w:val="404040" w:themeColor="text1" w:themeTint="BF"/>
          <w:sz w:val="18"/>
        </w:rPr>
        <w:t xml:space="preserve">Performance is going to be very important for this project. For everything to run smoothly for this project, the gateways will have to be able to update data on the database and refresh the Tables before it is supposed to do so again. This is likely to be the most processor intensive aspect of the project. The gateways will also need to supply requested pages to the </w:t>
      </w:r>
      <w:r>
        <w:rPr>
          <w:b w:val="0"/>
          <w:bCs w:val="0"/>
          <w:color w:val="404040" w:themeColor="text1" w:themeTint="BF"/>
          <w:sz w:val="18"/>
        </w:rPr>
        <w:t>Technicians</w:t>
      </w:r>
      <w:r w:rsidRPr="00E574A5">
        <w:rPr>
          <w:b w:val="0"/>
          <w:bCs w:val="0"/>
          <w:color w:val="404040" w:themeColor="text1" w:themeTint="BF"/>
          <w:sz w:val="18"/>
        </w:rPr>
        <w:t xml:space="preserve"> at a reasonable speed. The database server will need to keep up with all database requests and transactions.</w:t>
      </w:r>
      <w:bookmarkEnd w:id="17"/>
      <w:bookmarkEnd w:id="18"/>
      <w:r w:rsidRPr="00E574A5">
        <w:rPr>
          <w:b w:val="0"/>
          <w:bCs w:val="0"/>
          <w:color w:val="404040" w:themeColor="text1" w:themeTint="BF"/>
          <w:sz w:val="18"/>
        </w:rPr>
        <w:t xml:space="preserve"> </w:t>
      </w:r>
    </w:p>
    <w:p w14:paraId="017BB7E8" w14:textId="406D4656" w:rsidR="00E574A5" w:rsidRDefault="00E574A5" w:rsidP="00A86050">
      <w:pPr>
        <w:pStyle w:val="Heading2"/>
        <w:numPr>
          <w:ilvl w:val="2"/>
          <w:numId w:val="18"/>
        </w:numPr>
      </w:pPr>
      <w:bookmarkStart w:id="19" w:name="_Toc73365518"/>
      <w:r>
        <w:t>Security</w:t>
      </w:r>
      <w:bookmarkEnd w:id="19"/>
      <w:r>
        <w:t xml:space="preserve"> </w:t>
      </w:r>
    </w:p>
    <w:p w14:paraId="6A222A83" w14:textId="6DBCE8E9" w:rsidR="00E574A5" w:rsidRDefault="00E574A5" w:rsidP="00E574A5">
      <w:pPr>
        <w:pStyle w:val="Heading2"/>
        <w:numPr>
          <w:ilvl w:val="0"/>
          <w:numId w:val="0"/>
        </w:numPr>
        <w:spacing w:before="0" w:after="0"/>
        <w:ind w:left="720"/>
        <w:rPr>
          <w:b w:val="0"/>
          <w:bCs w:val="0"/>
          <w:color w:val="404040" w:themeColor="text1" w:themeTint="BF"/>
          <w:sz w:val="18"/>
        </w:rPr>
      </w:pPr>
      <w:bookmarkStart w:id="20" w:name="_Toc73363683"/>
      <w:bookmarkStart w:id="21" w:name="_Toc73365519"/>
      <w:r w:rsidRPr="00E574A5">
        <w:rPr>
          <w:b w:val="0"/>
          <w:bCs w:val="0"/>
          <w:color w:val="404040" w:themeColor="text1" w:themeTint="BF"/>
          <w:sz w:val="18"/>
        </w:rPr>
        <w:t xml:space="preserve">Because security is not the prime focus of this project, only the minimal aspects of security will be implemented. A username and password will be required to log into an interface. For now, </w:t>
      </w:r>
      <w:r>
        <w:rPr>
          <w:b w:val="0"/>
          <w:bCs w:val="0"/>
          <w:color w:val="404040" w:themeColor="text1" w:themeTint="BF"/>
          <w:sz w:val="18"/>
        </w:rPr>
        <w:t xml:space="preserve">credentials </w:t>
      </w:r>
      <w:r w:rsidRPr="00E574A5">
        <w:rPr>
          <w:b w:val="0"/>
          <w:bCs w:val="0"/>
          <w:color w:val="404040" w:themeColor="text1" w:themeTint="BF"/>
          <w:sz w:val="18"/>
        </w:rPr>
        <w:t xml:space="preserve">will be sent in </w:t>
      </w:r>
      <w:r>
        <w:rPr>
          <w:b w:val="0"/>
          <w:bCs w:val="0"/>
          <w:color w:val="404040" w:themeColor="text1" w:themeTint="BF"/>
          <w:sz w:val="18"/>
        </w:rPr>
        <w:t xml:space="preserve">plain </w:t>
      </w:r>
      <w:r w:rsidRPr="00E574A5">
        <w:rPr>
          <w:b w:val="0"/>
          <w:bCs w:val="0"/>
          <w:color w:val="404040" w:themeColor="text1" w:themeTint="BF"/>
          <w:sz w:val="18"/>
        </w:rPr>
        <w:t>text</w:t>
      </w:r>
      <w:r>
        <w:rPr>
          <w:b w:val="0"/>
          <w:bCs w:val="0"/>
          <w:color w:val="404040" w:themeColor="text1" w:themeTint="BF"/>
          <w:sz w:val="18"/>
        </w:rPr>
        <w:t xml:space="preserve"> using POST request</w:t>
      </w:r>
      <w:r w:rsidRPr="00E574A5">
        <w:rPr>
          <w:b w:val="0"/>
          <w:bCs w:val="0"/>
          <w:color w:val="404040" w:themeColor="text1" w:themeTint="BF"/>
          <w:sz w:val="18"/>
        </w:rPr>
        <w:t>. Verification of user to IP or MAC address is also outside the scope of this project.</w:t>
      </w:r>
      <w:bookmarkEnd w:id="20"/>
      <w:bookmarkEnd w:id="21"/>
      <w:r w:rsidRPr="00E574A5">
        <w:rPr>
          <w:b w:val="0"/>
          <w:bCs w:val="0"/>
          <w:color w:val="404040" w:themeColor="text1" w:themeTint="BF"/>
          <w:sz w:val="18"/>
        </w:rPr>
        <w:t xml:space="preserve"> </w:t>
      </w:r>
    </w:p>
    <w:p w14:paraId="0340261D" w14:textId="77777777" w:rsidR="00E574A5" w:rsidRPr="00E574A5" w:rsidRDefault="00E574A5" w:rsidP="00E574A5"/>
    <w:p w14:paraId="4AA6C0DE" w14:textId="22AE28B0" w:rsidR="00E574A5" w:rsidRDefault="00E574A5" w:rsidP="00A86050">
      <w:pPr>
        <w:pStyle w:val="Heading2"/>
        <w:numPr>
          <w:ilvl w:val="2"/>
          <w:numId w:val="18"/>
        </w:numPr>
        <w:spacing w:before="0" w:after="0"/>
      </w:pPr>
      <w:bookmarkStart w:id="22" w:name="_Toc73365520"/>
      <w:r>
        <w:t>Reliability</w:t>
      </w:r>
      <w:bookmarkEnd w:id="22"/>
      <w:r>
        <w:t xml:space="preserve"> </w:t>
      </w:r>
    </w:p>
    <w:p w14:paraId="2D068ADE" w14:textId="48ADC176" w:rsidR="00E574A5" w:rsidRPr="00E574A5" w:rsidRDefault="00E574A5" w:rsidP="00E574A5">
      <w:pPr>
        <w:pStyle w:val="Heading2"/>
        <w:numPr>
          <w:ilvl w:val="0"/>
          <w:numId w:val="0"/>
        </w:numPr>
        <w:spacing w:before="0" w:after="0"/>
        <w:ind w:left="720"/>
        <w:rPr>
          <w:b w:val="0"/>
          <w:bCs w:val="0"/>
          <w:color w:val="404040" w:themeColor="text1" w:themeTint="BF"/>
          <w:sz w:val="18"/>
        </w:rPr>
      </w:pPr>
      <w:bookmarkStart w:id="23" w:name="_Toc73363685"/>
      <w:bookmarkStart w:id="24" w:name="_Toc73365521"/>
      <w:r w:rsidRPr="00E574A5">
        <w:rPr>
          <w:b w:val="0"/>
          <w:bCs w:val="0"/>
          <w:color w:val="404040" w:themeColor="text1" w:themeTint="BF"/>
          <w:sz w:val="18"/>
        </w:rPr>
        <w:t>A redundant database server will be implemented so that if the main database server stops responding, the gateways will automatically start using the other server. The mechanism used for syncing these two databases has not yet been fully established. Likely candidate solutions include: • Each gateway updating to both servers. • An archive field being implemented and the redundant server constantly searching the tables for new data. • A full periodic backup for the entire database. • A trigger being used on the main database where all data is automatically copied to the secondary database</w:t>
      </w:r>
      <w:r>
        <w:rPr>
          <w:b w:val="0"/>
          <w:bCs w:val="0"/>
          <w:color w:val="404040" w:themeColor="text1" w:themeTint="BF"/>
          <w:sz w:val="18"/>
        </w:rPr>
        <w:t>.</w:t>
      </w:r>
      <w:bookmarkEnd w:id="23"/>
      <w:bookmarkEnd w:id="24"/>
      <w:r w:rsidRPr="00E574A5">
        <w:rPr>
          <w:b w:val="0"/>
          <w:bCs w:val="0"/>
          <w:color w:val="404040" w:themeColor="text1" w:themeTint="BF"/>
          <w:sz w:val="18"/>
        </w:rPr>
        <w:t xml:space="preserve"> </w:t>
      </w:r>
    </w:p>
    <w:p w14:paraId="537E6C41" w14:textId="1159134C" w:rsidR="00E574A5" w:rsidRDefault="00E574A5" w:rsidP="00A86050">
      <w:pPr>
        <w:pStyle w:val="Heading2"/>
        <w:numPr>
          <w:ilvl w:val="2"/>
          <w:numId w:val="18"/>
        </w:numPr>
      </w:pPr>
      <w:bookmarkStart w:id="25" w:name="_Toc73365522"/>
      <w:r>
        <w:t>Maintainability</w:t>
      </w:r>
      <w:bookmarkEnd w:id="25"/>
      <w:r>
        <w:t xml:space="preserve"> </w:t>
      </w:r>
    </w:p>
    <w:p w14:paraId="6EC0899E" w14:textId="77777777" w:rsidR="006B36AD" w:rsidRDefault="00E574A5" w:rsidP="00E574A5">
      <w:pPr>
        <w:pStyle w:val="Heading2"/>
        <w:numPr>
          <w:ilvl w:val="0"/>
          <w:numId w:val="0"/>
        </w:numPr>
        <w:spacing w:before="0" w:after="0"/>
        <w:ind w:left="720"/>
        <w:rPr>
          <w:b w:val="0"/>
          <w:bCs w:val="0"/>
          <w:color w:val="404040" w:themeColor="text1" w:themeTint="BF"/>
          <w:sz w:val="18"/>
        </w:rPr>
      </w:pPr>
      <w:bookmarkStart w:id="26" w:name="_Toc73363687"/>
      <w:bookmarkStart w:id="27" w:name="_Toc73365523"/>
      <w:r w:rsidRPr="00E574A5">
        <w:rPr>
          <w:b w:val="0"/>
          <w:bCs w:val="0"/>
          <w:color w:val="404040" w:themeColor="text1" w:themeTint="BF"/>
          <w:sz w:val="18"/>
        </w:rPr>
        <w:t>Very little maintenance should be required for this setup. An initial configuration will be the only system required interaction after system is put together. The only other user maintenance would be any changes to settings after setup, and any specified special cases where user settings or history need to be changed. Physical maintenance on the system’s parts may be required, and would result in temporary loss of data or Internet. Upgrades of hardware and software should have little effect on this project, but may result in downtime</w:t>
      </w:r>
      <w:r>
        <w:rPr>
          <w:b w:val="0"/>
          <w:bCs w:val="0"/>
          <w:color w:val="404040" w:themeColor="text1" w:themeTint="BF"/>
          <w:sz w:val="18"/>
        </w:rPr>
        <w:t>.</w:t>
      </w:r>
      <w:bookmarkEnd w:id="26"/>
      <w:bookmarkEnd w:id="27"/>
    </w:p>
    <w:p w14:paraId="72D26133" w14:textId="57017A60" w:rsidR="00E574A5" w:rsidRPr="00E574A5" w:rsidRDefault="00E574A5" w:rsidP="00E574A5">
      <w:pPr>
        <w:pStyle w:val="Heading2"/>
        <w:numPr>
          <w:ilvl w:val="0"/>
          <w:numId w:val="0"/>
        </w:numPr>
        <w:spacing w:before="0" w:after="0"/>
        <w:ind w:left="720"/>
        <w:rPr>
          <w:b w:val="0"/>
          <w:bCs w:val="0"/>
          <w:color w:val="404040" w:themeColor="text1" w:themeTint="BF"/>
          <w:sz w:val="18"/>
        </w:rPr>
      </w:pPr>
      <w:r w:rsidRPr="00E574A5">
        <w:rPr>
          <w:b w:val="0"/>
          <w:bCs w:val="0"/>
          <w:color w:val="404040" w:themeColor="text1" w:themeTint="BF"/>
          <w:sz w:val="18"/>
        </w:rPr>
        <w:t xml:space="preserve"> </w:t>
      </w:r>
    </w:p>
    <w:p w14:paraId="6E809C85" w14:textId="157725A5" w:rsidR="006B36AD" w:rsidRDefault="00E574A5" w:rsidP="00A86050">
      <w:pPr>
        <w:pStyle w:val="Heading2"/>
        <w:numPr>
          <w:ilvl w:val="2"/>
          <w:numId w:val="18"/>
        </w:numPr>
        <w:spacing w:before="0" w:after="0"/>
      </w:pPr>
      <w:bookmarkStart w:id="28" w:name="_Toc73365524"/>
      <w:r>
        <w:t>Portability</w:t>
      </w:r>
      <w:bookmarkEnd w:id="28"/>
      <w:r>
        <w:t xml:space="preserve"> </w:t>
      </w:r>
    </w:p>
    <w:p w14:paraId="0A853928" w14:textId="65E365E2" w:rsidR="00E574A5" w:rsidRDefault="00E574A5" w:rsidP="006B36AD">
      <w:pPr>
        <w:pStyle w:val="Heading2"/>
        <w:numPr>
          <w:ilvl w:val="0"/>
          <w:numId w:val="0"/>
        </w:numPr>
        <w:spacing w:before="0" w:after="0"/>
        <w:ind w:left="720"/>
        <w:rPr>
          <w:b w:val="0"/>
          <w:bCs w:val="0"/>
          <w:color w:val="404040" w:themeColor="text1" w:themeTint="BF"/>
          <w:sz w:val="18"/>
        </w:rPr>
      </w:pPr>
      <w:bookmarkStart w:id="29" w:name="_Toc73363689"/>
      <w:bookmarkStart w:id="30" w:name="_Toc73365525"/>
      <w:r w:rsidRPr="006B36AD">
        <w:rPr>
          <w:b w:val="0"/>
          <w:bCs w:val="0"/>
          <w:color w:val="404040" w:themeColor="text1" w:themeTint="BF"/>
          <w:sz w:val="18"/>
        </w:rPr>
        <w:t xml:space="preserve">This system should have the ability that, once it is together, the entire system should be able to be physically moved to any location. Code and program portability should be possible between </w:t>
      </w:r>
      <w:r w:rsidR="00E51F45">
        <w:rPr>
          <w:b w:val="0"/>
          <w:bCs w:val="0"/>
          <w:color w:val="404040" w:themeColor="text1" w:themeTint="BF"/>
          <w:sz w:val="18"/>
        </w:rPr>
        <w:t>any Microsoft OS versions</w:t>
      </w:r>
      <w:r w:rsidRPr="006B36AD">
        <w:rPr>
          <w:b w:val="0"/>
          <w:bCs w:val="0"/>
          <w:color w:val="404040" w:themeColor="text1" w:themeTint="BF"/>
          <w:sz w:val="18"/>
        </w:rPr>
        <w:t>. For everything to work properly, all components should be compiled from source.</w:t>
      </w:r>
      <w:bookmarkEnd w:id="29"/>
      <w:bookmarkEnd w:id="30"/>
      <w:r w:rsidRPr="006B36AD">
        <w:rPr>
          <w:b w:val="0"/>
          <w:bCs w:val="0"/>
          <w:color w:val="404040" w:themeColor="text1" w:themeTint="BF"/>
          <w:sz w:val="18"/>
        </w:rPr>
        <w:t xml:space="preserve"> </w:t>
      </w:r>
    </w:p>
    <w:p w14:paraId="5FC88C88" w14:textId="77777777" w:rsidR="00E51F45" w:rsidRPr="00E51F45" w:rsidRDefault="00E51F45" w:rsidP="00E51F45"/>
    <w:p w14:paraId="357E3A6F" w14:textId="31F953B3" w:rsidR="00E51F45" w:rsidRDefault="00E574A5" w:rsidP="00A86050">
      <w:pPr>
        <w:pStyle w:val="Heading2"/>
        <w:numPr>
          <w:ilvl w:val="2"/>
          <w:numId w:val="18"/>
        </w:numPr>
        <w:spacing w:before="0" w:after="0"/>
      </w:pPr>
      <w:bookmarkStart w:id="31" w:name="_Toc73365526"/>
      <w:r>
        <w:t>Reusability</w:t>
      </w:r>
      <w:bookmarkEnd w:id="31"/>
      <w:r>
        <w:t xml:space="preserve"> </w:t>
      </w:r>
    </w:p>
    <w:p w14:paraId="201A1005" w14:textId="6E906BA3" w:rsidR="003312ED" w:rsidRDefault="00E574A5" w:rsidP="00E51F45">
      <w:pPr>
        <w:pStyle w:val="Heading2"/>
        <w:numPr>
          <w:ilvl w:val="0"/>
          <w:numId w:val="0"/>
        </w:numPr>
        <w:spacing w:before="0" w:after="0"/>
        <w:ind w:left="720"/>
      </w:pPr>
      <w:bookmarkStart w:id="32" w:name="_Toc73363691"/>
      <w:bookmarkStart w:id="33" w:name="_Toc73365527"/>
      <w:r w:rsidRPr="00E51F45">
        <w:rPr>
          <w:b w:val="0"/>
          <w:bCs w:val="0"/>
          <w:color w:val="404040" w:themeColor="text1" w:themeTint="BF"/>
          <w:sz w:val="18"/>
        </w:rPr>
        <w:t>The code written and the components used should have the ability to be reused with no problems. Should time allow, and detailed instructions are written on how to create this project, everything will be completely reusable to anyone.</w:t>
      </w:r>
      <w:bookmarkEnd w:id="32"/>
      <w:bookmarkEnd w:id="33"/>
    </w:p>
    <w:p w14:paraId="55A9C445" w14:textId="5DF759D3" w:rsidR="00E574A5" w:rsidRDefault="00E574A5" w:rsidP="00E574A5"/>
    <w:p w14:paraId="753DE876" w14:textId="77777777" w:rsidR="00F27410" w:rsidRPr="00E574A5" w:rsidRDefault="00F27410" w:rsidP="00E574A5"/>
    <w:p w14:paraId="46BFFE0A" w14:textId="77777777" w:rsidR="003312ED" w:rsidRDefault="003312ED"/>
    <w:p w14:paraId="4E81914F" w14:textId="45F023C2" w:rsidR="003312ED" w:rsidRDefault="00F27410" w:rsidP="00E574A5">
      <w:pPr>
        <w:pStyle w:val="Heading2"/>
        <w:numPr>
          <w:ilvl w:val="0"/>
          <w:numId w:val="18"/>
        </w:numPr>
      </w:pPr>
      <w:bookmarkStart w:id="34" w:name="_Toc73365528"/>
      <w:r>
        <w:lastRenderedPageBreak/>
        <w:t>Low-Level Design</w:t>
      </w:r>
      <w:bookmarkEnd w:id="34"/>
    </w:p>
    <w:tbl>
      <w:tblPr>
        <w:tblStyle w:val="TipTable"/>
        <w:tblW w:w="5000" w:type="pct"/>
        <w:tblLook w:val="04A0" w:firstRow="1" w:lastRow="0" w:firstColumn="1" w:lastColumn="0" w:noHBand="0" w:noVBand="1"/>
        <w:tblDescription w:val="Layout table"/>
      </w:tblPr>
      <w:tblGrid>
        <w:gridCol w:w="577"/>
        <w:gridCol w:w="8783"/>
      </w:tblGrid>
      <w:tr w:rsidR="005D4DC9" w14:paraId="50AFAAA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BB06F12" w14:textId="77777777" w:rsidR="005D4DC9" w:rsidRDefault="005D4DC9" w:rsidP="007664E8">
            <w:r>
              <w:rPr>
                <w:noProof/>
                <w:lang w:eastAsia="en-US"/>
              </w:rPr>
              <mc:AlternateContent>
                <mc:Choice Requires="wpg">
                  <w:drawing>
                    <wp:inline distT="0" distB="0" distL="0" distR="0" wp14:anchorId="56D564C4" wp14:editId="5387A11F">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A8761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AA1EA8C" w14:textId="3D3F10CC" w:rsidR="005D4DC9" w:rsidRDefault="005B392E" w:rsidP="008D5E06">
            <w:pPr>
              <w:pStyle w:val="TipText"/>
              <w:cnfStyle w:val="000000000000" w:firstRow="0" w:lastRow="0" w:firstColumn="0" w:lastColumn="0" w:oddVBand="0" w:evenVBand="0" w:oddHBand="0" w:evenHBand="0" w:firstRowFirstColumn="0" w:firstRowLastColumn="0" w:lastRowFirstColumn="0" w:lastRowLastColumn="0"/>
            </w:pPr>
            <w:r>
              <w:t>The LDD of the system constitutes of the entire process and objects that will be involved in this project. It constitutes of the Class objects and DB objects and the flow of a request.</w:t>
            </w:r>
          </w:p>
        </w:tc>
      </w:tr>
    </w:tbl>
    <w:p w14:paraId="7E322EBD" w14:textId="77777777" w:rsidR="003312ED" w:rsidRDefault="003312ED"/>
    <w:p w14:paraId="66380EB4" w14:textId="2C3040C8" w:rsidR="003312ED" w:rsidRDefault="005B392E" w:rsidP="00D44042">
      <w:pPr>
        <w:pStyle w:val="Heading2"/>
        <w:numPr>
          <w:ilvl w:val="1"/>
          <w:numId w:val="21"/>
        </w:numPr>
      </w:pPr>
      <w:bookmarkStart w:id="35" w:name="_Toc73365529"/>
      <w:r>
        <w:t>Cycle of the request</w:t>
      </w:r>
      <w:bookmarkEnd w:id="35"/>
    </w:p>
    <w:p w14:paraId="45BF62AB" w14:textId="2A44FAC9" w:rsidR="005B392E" w:rsidRPr="005B392E" w:rsidRDefault="005B392E" w:rsidP="005B392E">
      <w:r>
        <w:t>As soon as an incident is reported, it is categorized based on priority by Admin and a Technician is assigned to it and alerted by the application.</w:t>
      </w:r>
    </w:p>
    <w:p w14:paraId="6A12652E" w14:textId="4A78273D" w:rsidR="003312ED" w:rsidRDefault="005B392E">
      <w:r>
        <w:rPr>
          <w:noProof/>
        </w:rPr>
        <w:drawing>
          <wp:inline distT="0" distB="0" distL="0" distR="0" wp14:anchorId="057C4C34" wp14:editId="0CB3A816">
            <wp:extent cx="5943600" cy="360489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04895"/>
                    </a:xfrm>
                    <a:prstGeom prst="rect">
                      <a:avLst/>
                    </a:prstGeom>
                  </pic:spPr>
                </pic:pic>
              </a:graphicData>
            </a:graphic>
          </wp:inline>
        </w:drawing>
      </w:r>
    </w:p>
    <w:p w14:paraId="7E862E8A" w14:textId="5DE337AE" w:rsidR="00D44042" w:rsidRDefault="00D44042"/>
    <w:p w14:paraId="70DBE8DF" w14:textId="3F81AAF9" w:rsidR="00D44042" w:rsidRDefault="00D44042"/>
    <w:p w14:paraId="6C88E4F3" w14:textId="5AC43DF4" w:rsidR="00D44042" w:rsidRDefault="00D44042"/>
    <w:p w14:paraId="3589A743" w14:textId="7CE28536" w:rsidR="00D44042" w:rsidRDefault="00D44042"/>
    <w:p w14:paraId="191D5A96" w14:textId="1628EA9C" w:rsidR="00D44042" w:rsidRDefault="00D44042"/>
    <w:p w14:paraId="3ABD2C67" w14:textId="065D3B12" w:rsidR="00D44042" w:rsidRDefault="00D44042"/>
    <w:p w14:paraId="41AFD83D" w14:textId="12076691" w:rsidR="00D44042" w:rsidRDefault="00D44042"/>
    <w:p w14:paraId="40F68A50" w14:textId="77777777" w:rsidR="00D44042" w:rsidRDefault="00D44042"/>
    <w:p w14:paraId="5EC08F8B" w14:textId="5EB06CC6" w:rsidR="003312ED" w:rsidRDefault="00D44042" w:rsidP="00D44042">
      <w:pPr>
        <w:pStyle w:val="Heading2"/>
        <w:numPr>
          <w:ilvl w:val="1"/>
          <w:numId w:val="21"/>
        </w:numPr>
      </w:pPr>
      <w:bookmarkStart w:id="36" w:name="_Toc73365530"/>
      <w:r>
        <w:lastRenderedPageBreak/>
        <w:t>Database objects involved</w:t>
      </w:r>
      <w:bookmarkEnd w:id="36"/>
    </w:p>
    <w:tbl>
      <w:tblPr>
        <w:tblStyle w:val="TipTable"/>
        <w:tblW w:w="5000" w:type="pct"/>
        <w:tblLook w:val="04A0" w:firstRow="1" w:lastRow="0" w:firstColumn="1" w:lastColumn="0" w:noHBand="0" w:noVBand="1"/>
        <w:tblDescription w:val="Layout table"/>
      </w:tblPr>
      <w:tblGrid>
        <w:gridCol w:w="577"/>
        <w:gridCol w:w="8783"/>
      </w:tblGrid>
      <w:tr w:rsidR="005D4DC9" w14:paraId="149657F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C4FAEAD" w14:textId="77777777" w:rsidR="005D4DC9" w:rsidRDefault="005D4DC9" w:rsidP="007664E8">
            <w:r>
              <w:rPr>
                <w:noProof/>
                <w:lang w:eastAsia="en-US"/>
              </w:rPr>
              <mc:AlternateContent>
                <mc:Choice Requires="wpg">
                  <w:drawing>
                    <wp:inline distT="0" distB="0" distL="0" distR="0" wp14:anchorId="15F88B29" wp14:editId="7AFF5891">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0937E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7ECDAE5" w14:textId="513B64AF" w:rsidR="005D4DC9" w:rsidRDefault="00D44042" w:rsidP="008D5E06">
            <w:pPr>
              <w:pStyle w:val="TipText"/>
              <w:cnfStyle w:val="000000000000" w:firstRow="0" w:lastRow="0" w:firstColumn="0" w:lastColumn="0" w:oddVBand="0" w:evenVBand="0" w:oddHBand="0" w:evenHBand="0" w:firstRowFirstColumn="0" w:firstRowLastColumn="0" w:lastRowFirstColumn="0" w:lastRowLastColumn="0"/>
            </w:pPr>
            <w:r>
              <w:t>The below diagram describes all the Database objects that will be involved in the process, since it is a new project we have used Code First Approach to build the Entity Framework of the Application.</w:t>
            </w:r>
          </w:p>
        </w:tc>
      </w:tr>
    </w:tbl>
    <w:p w14:paraId="66B8565F" w14:textId="6E926CE1" w:rsidR="003312ED" w:rsidRDefault="003312ED"/>
    <w:p w14:paraId="0267F5BE" w14:textId="1F19FFD5" w:rsidR="00D44042" w:rsidRDefault="00D44042">
      <w:r>
        <w:rPr>
          <w:noProof/>
        </w:rPr>
        <w:drawing>
          <wp:inline distT="0" distB="0" distL="0" distR="0" wp14:anchorId="437856AF" wp14:editId="5EAF61D9">
            <wp:extent cx="5943600" cy="505841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58410"/>
                    </a:xfrm>
                    <a:prstGeom prst="rect">
                      <a:avLst/>
                    </a:prstGeom>
                  </pic:spPr>
                </pic:pic>
              </a:graphicData>
            </a:graphic>
          </wp:inline>
        </w:drawing>
      </w:r>
    </w:p>
    <w:bookmarkStart w:id="37" w:name="_Toc73365531" w:displacedByCustomXml="next"/>
    <w:sdt>
      <w:sdtPr>
        <w:alias w:val="High-Level Timeline/Schedule:"/>
        <w:tag w:val="High-Level Timeline/Schedule:"/>
        <w:id w:val="153876149"/>
        <w:placeholder>
          <w:docPart w:val="A20FC58525B24827A60AF046F2A51588"/>
        </w:placeholder>
        <w:temporary/>
        <w:showingPlcHdr/>
        <w15:appearance w15:val="hidden"/>
      </w:sdtPr>
      <w:sdtEndPr/>
      <w:sdtContent>
        <w:p w14:paraId="48D65F97" w14:textId="77777777" w:rsidR="003312ED" w:rsidRDefault="001A728E" w:rsidP="00D44042">
          <w:pPr>
            <w:pStyle w:val="Heading2"/>
            <w:numPr>
              <w:ilvl w:val="0"/>
              <w:numId w:val="21"/>
            </w:numPr>
          </w:pPr>
          <w:r>
            <w:t>High-Level Timeline/Schedule</w:t>
          </w:r>
        </w:p>
      </w:sdtContent>
    </w:sdt>
    <w:bookmarkEnd w:id="37"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61282FC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31DFEF7" w14:textId="77777777" w:rsidR="005D4DC9" w:rsidRDefault="005D4DC9" w:rsidP="007664E8">
            <w:r>
              <w:rPr>
                <w:noProof/>
                <w:lang w:eastAsia="en-US"/>
              </w:rPr>
              <mc:AlternateContent>
                <mc:Choice Requires="wpg">
                  <w:drawing>
                    <wp:inline distT="0" distB="0" distL="0" distR="0" wp14:anchorId="30F5A71E" wp14:editId="5B18E7DD">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0A49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CB4524" w14:textId="4761C2FA" w:rsidR="005D4DC9" w:rsidRDefault="00D44042" w:rsidP="008D5E06">
            <w:pPr>
              <w:pStyle w:val="TipText"/>
              <w:cnfStyle w:val="000000000000" w:firstRow="0" w:lastRow="0" w:firstColumn="0" w:lastColumn="0" w:oddVBand="0" w:evenVBand="0" w:oddHBand="0" w:evenHBand="0" w:firstRowFirstColumn="0" w:firstRowLastColumn="0" w:lastRowFirstColumn="0" w:lastRowLastColumn="0"/>
            </w:pPr>
            <w:r>
              <w:t>The project will follow the Agile methodology of Software Development. All the Sprints will be planned for 30 days including DEV and QA efforts.</w:t>
            </w:r>
          </w:p>
        </w:tc>
      </w:tr>
    </w:tbl>
    <w:p w14:paraId="5DBD9386" w14:textId="79CB4C5C" w:rsidR="003312ED" w:rsidRDefault="003312ED"/>
    <w:p w14:paraId="073D4DF3" w14:textId="77777777" w:rsidR="00D44042" w:rsidRDefault="00D44042"/>
    <w:bookmarkStart w:id="38" w:name="_Toc73365532"/>
    <w:p w14:paraId="4CD1584A" w14:textId="77777777" w:rsidR="003312ED" w:rsidRDefault="00FE3404">
      <w:pPr>
        <w:pStyle w:val="Heading1"/>
      </w:pPr>
      <w:sdt>
        <w:sdtPr>
          <w:alias w:val="Approval and Authority to Proceed:"/>
          <w:tag w:val="Approval and Authority to Proceed:"/>
          <w:id w:val="1678304271"/>
          <w:placeholder>
            <w:docPart w:val="EEA873ECE78B42CE9E367D53C978AF0E"/>
          </w:placeholder>
          <w:temporary/>
          <w:showingPlcHdr/>
          <w15:appearance w15:val="hidden"/>
        </w:sdtPr>
        <w:sdtEndPr/>
        <w:sdtContent>
          <w:r w:rsidR="001A728E">
            <w:t>Approval and Authority to Proceed</w:t>
          </w:r>
        </w:sdtContent>
      </w:sdt>
      <w:bookmarkEnd w:id="38"/>
    </w:p>
    <w:p w14:paraId="1634FC35" w14:textId="77777777" w:rsidR="003312ED" w:rsidRDefault="00FE3404">
      <w:sdt>
        <w:sdtPr>
          <w:alias w:val="Enter description:"/>
          <w:tag w:val="Enter description:"/>
          <w:id w:val="2060202526"/>
          <w:placeholder>
            <w:docPart w:val="7CBD8C5D87704A658D4CEF0C2ACF834C"/>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122378AD"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09BC3142" w14:textId="77777777" w:rsidR="003312ED" w:rsidRDefault="00FE3404">
            <w:sdt>
              <w:sdtPr>
                <w:alias w:val="Name:"/>
                <w:tag w:val="Name:"/>
                <w:id w:val="906499201"/>
                <w:placeholder>
                  <w:docPart w:val="A08CED4BCCA64AA79AC2990C434E3C03"/>
                </w:placeholder>
                <w:temporary/>
                <w:showingPlcHdr/>
                <w15:appearance w15:val="hidden"/>
              </w:sdtPr>
              <w:sdtEndPr/>
              <w:sdtContent>
                <w:r w:rsidR="001A728E">
                  <w:t>Name</w:t>
                </w:r>
              </w:sdtContent>
            </w:sdt>
          </w:p>
        </w:tc>
        <w:sdt>
          <w:sdtPr>
            <w:alias w:val="Title:"/>
            <w:tag w:val="Title:"/>
            <w:id w:val="-2000185632"/>
            <w:placeholder>
              <w:docPart w:val="99AC3DA5D01E48D09211FC695BE2A59D"/>
            </w:placeholder>
            <w:temporary/>
            <w:showingPlcHdr/>
            <w15:appearance w15:val="hidden"/>
          </w:sdtPr>
          <w:sdtEndPr/>
          <w:sdtContent>
            <w:tc>
              <w:tcPr>
                <w:tcW w:w="1923" w:type="pct"/>
              </w:tcPr>
              <w:p w14:paraId="13BA66B4" w14:textId="77777777" w:rsidR="003312ED" w:rsidRDefault="001A728E">
                <w:r>
                  <w:t>Title</w:t>
                </w:r>
              </w:p>
            </w:tc>
          </w:sdtContent>
        </w:sdt>
        <w:sdt>
          <w:sdtPr>
            <w:alias w:val="Date:"/>
            <w:tag w:val="Date:"/>
            <w:id w:val="-434442090"/>
            <w:placeholder>
              <w:docPart w:val="50929E8B034C4412ABA6BAF462CA16F0"/>
            </w:placeholder>
            <w:temporary/>
            <w:showingPlcHdr/>
            <w15:appearance w15:val="hidden"/>
          </w:sdtPr>
          <w:sdtEndPr/>
          <w:sdtContent>
            <w:tc>
              <w:tcPr>
                <w:tcW w:w="1155" w:type="pct"/>
              </w:tcPr>
              <w:p w14:paraId="7102C3EE" w14:textId="77777777" w:rsidR="003312ED" w:rsidRDefault="001A728E">
                <w:r>
                  <w:t>Date</w:t>
                </w:r>
              </w:p>
            </w:tc>
          </w:sdtContent>
        </w:sdt>
      </w:tr>
      <w:tr w:rsidR="003312ED" w14:paraId="1AA9AC27" w14:textId="77777777" w:rsidTr="003312ED">
        <w:tc>
          <w:tcPr>
            <w:tcW w:w="1923" w:type="pct"/>
          </w:tcPr>
          <w:p w14:paraId="75D93805" w14:textId="77777777" w:rsidR="003312ED" w:rsidRDefault="003312ED"/>
        </w:tc>
        <w:tc>
          <w:tcPr>
            <w:tcW w:w="1923" w:type="pct"/>
          </w:tcPr>
          <w:p w14:paraId="29471A58" w14:textId="77777777" w:rsidR="003312ED" w:rsidRDefault="003312ED"/>
        </w:tc>
        <w:tc>
          <w:tcPr>
            <w:tcW w:w="1155" w:type="pct"/>
          </w:tcPr>
          <w:p w14:paraId="27CA65A1" w14:textId="77777777" w:rsidR="003312ED" w:rsidRDefault="003312ED"/>
        </w:tc>
      </w:tr>
      <w:tr w:rsidR="003312ED" w14:paraId="66313B55" w14:textId="77777777" w:rsidTr="003312ED">
        <w:tc>
          <w:tcPr>
            <w:tcW w:w="1923" w:type="pct"/>
          </w:tcPr>
          <w:p w14:paraId="7A3E25C3" w14:textId="77777777" w:rsidR="003312ED" w:rsidRDefault="003312ED"/>
        </w:tc>
        <w:tc>
          <w:tcPr>
            <w:tcW w:w="1923" w:type="pct"/>
          </w:tcPr>
          <w:p w14:paraId="3D3BA2A0" w14:textId="77777777" w:rsidR="003312ED" w:rsidRDefault="003312ED"/>
        </w:tc>
        <w:tc>
          <w:tcPr>
            <w:tcW w:w="1155" w:type="pct"/>
          </w:tcPr>
          <w:p w14:paraId="33DAA679" w14:textId="77777777" w:rsidR="003312ED" w:rsidRDefault="003312ED"/>
        </w:tc>
      </w:tr>
      <w:tr w:rsidR="003312ED" w14:paraId="23804408" w14:textId="77777777" w:rsidTr="003312ED">
        <w:tc>
          <w:tcPr>
            <w:tcW w:w="1923" w:type="pct"/>
          </w:tcPr>
          <w:p w14:paraId="09BE21BF" w14:textId="77777777" w:rsidR="003312ED" w:rsidRDefault="003312ED"/>
        </w:tc>
        <w:tc>
          <w:tcPr>
            <w:tcW w:w="1923" w:type="pct"/>
          </w:tcPr>
          <w:p w14:paraId="5E214525" w14:textId="77777777" w:rsidR="003312ED" w:rsidRDefault="003312ED"/>
        </w:tc>
        <w:tc>
          <w:tcPr>
            <w:tcW w:w="1155" w:type="pct"/>
          </w:tcPr>
          <w:p w14:paraId="3D669573" w14:textId="77777777" w:rsidR="003312ED" w:rsidRDefault="003312ED"/>
        </w:tc>
      </w:tr>
    </w:tbl>
    <w:p w14:paraId="0ABEA5ED"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7498AE49"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EF01F5B" w14:textId="77777777" w:rsidR="003312ED" w:rsidRDefault="003312ED"/>
        </w:tc>
        <w:tc>
          <w:tcPr>
            <w:tcW w:w="1038" w:type="pct"/>
          </w:tcPr>
          <w:p w14:paraId="6CEFD0F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7310EBD"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400F55A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2756D91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49D2276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1E3DBC03"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16277A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79956D8D"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31B277C5"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20630E4C" w14:textId="77777777" w:rsidR="003312ED" w:rsidRDefault="00FE3404">
            <w:sdt>
              <w:sdtPr>
                <w:alias w:val="Approved By:"/>
                <w:tag w:val="Approved By:"/>
                <w:id w:val="-1471513911"/>
                <w:placeholder>
                  <w:docPart w:val="C44248691A0E4C33A4C0EE776263F225"/>
                </w:placeholder>
                <w:temporary/>
                <w:showingPlcHdr/>
                <w15:appearance w15:val="hidden"/>
              </w:sdtPr>
              <w:sdtEndPr/>
              <w:sdtContent>
                <w:r w:rsidR="001A728E">
                  <w:t>Approved By</w:t>
                </w:r>
              </w:sdtContent>
            </w:sdt>
          </w:p>
        </w:tc>
        <w:tc>
          <w:tcPr>
            <w:tcW w:w="1038" w:type="pct"/>
          </w:tcPr>
          <w:p w14:paraId="1328431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0AA390A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525CF0CC811F4F25B7B3D2EC36D9D1BB"/>
            </w:placeholder>
            <w:temporary/>
            <w:showingPlcHdr/>
            <w15:appearance w15:val="hidden"/>
          </w:sdtPr>
          <w:sdtEndPr/>
          <w:sdtContent>
            <w:tc>
              <w:tcPr>
                <w:tcW w:w="576" w:type="pct"/>
              </w:tcPr>
              <w:p w14:paraId="3FF0CD01"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13F568A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5E765177937E4D83A6392497DF1F37FF"/>
            </w:placeholder>
            <w:temporary/>
            <w:showingPlcHdr/>
            <w15:appearance w15:val="hidden"/>
          </w:sdtPr>
          <w:sdtEndPr/>
          <w:sdtContent>
            <w:tc>
              <w:tcPr>
                <w:tcW w:w="640" w:type="pct"/>
              </w:tcPr>
              <w:p w14:paraId="48BC4E25"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7B0EB0DD"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7DA3FCCD"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3883361A323943D09E91F37414E74845"/>
            </w:placeholder>
            <w:temporary/>
            <w:showingPlcHdr/>
            <w15:appearance w15:val="hidden"/>
          </w:sdtPr>
          <w:sdtEndPr/>
          <w:sdtContent>
            <w:tc>
              <w:tcPr>
                <w:tcW w:w="575" w:type="pct"/>
              </w:tcPr>
              <w:p w14:paraId="172641AE"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26A985F4" w14:textId="77777777" w:rsidR="003312ED" w:rsidRDefault="003312ED" w:rsidP="008D6D77"/>
    <w:sectPr w:rsidR="003312ED">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B35E3" w14:textId="77777777" w:rsidR="00FE3404" w:rsidRDefault="00FE3404">
      <w:pPr>
        <w:spacing w:after="0" w:line="240" w:lineRule="auto"/>
      </w:pPr>
      <w:r>
        <w:separator/>
      </w:r>
    </w:p>
  </w:endnote>
  <w:endnote w:type="continuationSeparator" w:id="0">
    <w:p w14:paraId="7A24020C" w14:textId="77777777" w:rsidR="00FE3404" w:rsidRDefault="00FE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FDF83"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7142D" w14:textId="77777777" w:rsidR="00FE3404" w:rsidRDefault="00FE3404">
      <w:pPr>
        <w:spacing w:after="0" w:line="240" w:lineRule="auto"/>
      </w:pPr>
      <w:r>
        <w:separator/>
      </w:r>
    </w:p>
  </w:footnote>
  <w:footnote w:type="continuationSeparator" w:id="0">
    <w:p w14:paraId="4E1C7B02" w14:textId="77777777" w:rsidR="00FE3404" w:rsidRDefault="00FE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B2527B64"/>
    <w:lvl w:ilvl="0" w:tplc="A9083466">
      <w:start w:val="1"/>
      <w:numFmt w:val="decimal"/>
      <w:pStyle w:val="Heading2"/>
      <w:lvlText w:val="%1.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F2F5A"/>
    <w:multiLevelType w:val="hybridMultilevel"/>
    <w:tmpl w:val="81A2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523165EA"/>
    <w:multiLevelType w:val="multilevel"/>
    <w:tmpl w:val="11CE5C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516548"/>
    <w:multiLevelType w:val="multilevel"/>
    <w:tmpl w:val="D26AD1AC"/>
    <w:lvl w:ilvl="0">
      <w:start w:val="1"/>
      <w:numFmt w:val="decimal"/>
      <w:lvlText w:val="%1."/>
      <w:lvlJc w:val="left"/>
      <w:pPr>
        <w:ind w:left="360" w:hanging="360"/>
      </w:pPr>
    </w:lvl>
    <w:lvl w:ilvl="1">
      <w:start w:val="2"/>
      <w:numFmt w:val="decimal"/>
      <w:isLgl/>
      <w:lvlText w:val="%1.%2."/>
      <w:lvlJc w:val="left"/>
      <w:pPr>
        <w:ind w:left="1080" w:hanging="720"/>
      </w:pPr>
      <w:rPr>
        <w:rFonts w:cstheme="minorBidi" w:hint="default"/>
      </w:rPr>
    </w:lvl>
    <w:lvl w:ilvl="2">
      <w:start w:val="1"/>
      <w:numFmt w:val="decimal"/>
      <w:isLgl/>
      <w:lvlText w:val="%1.%2.%3."/>
      <w:lvlJc w:val="left"/>
      <w:pPr>
        <w:ind w:left="1440" w:hanging="720"/>
      </w:pPr>
      <w:rPr>
        <w:rFonts w:cstheme="minorBidi" w:hint="default"/>
      </w:rPr>
    </w:lvl>
    <w:lvl w:ilvl="3">
      <w:start w:val="1"/>
      <w:numFmt w:val="decimal"/>
      <w:isLgl/>
      <w:lvlText w:val="%1.%2.%3.%4."/>
      <w:lvlJc w:val="left"/>
      <w:pPr>
        <w:ind w:left="2160" w:hanging="1080"/>
      </w:pPr>
      <w:rPr>
        <w:rFonts w:cstheme="minorBidi" w:hint="default"/>
      </w:rPr>
    </w:lvl>
    <w:lvl w:ilvl="4">
      <w:start w:val="1"/>
      <w:numFmt w:val="decimal"/>
      <w:isLgl/>
      <w:lvlText w:val="%1.%2.%3.%4.%5."/>
      <w:lvlJc w:val="left"/>
      <w:pPr>
        <w:ind w:left="2520" w:hanging="1080"/>
      </w:pPr>
      <w:rPr>
        <w:rFonts w:cstheme="minorBidi" w:hint="default"/>
      </w:rPr>
    </w:lvl>
    <w:lvl w:ilvl="5">
      <w:start w:val="1"/>
      <w:numFmt w:val="decimal"/>
      <w:isLgl/>
      <w:lvlText w:val="%1.%2.%3.%4.%5.%6."/>
      <w:lvlJc w:val="left"/>
      <w:pPr>
        <w:ind w:left="3240" w:hanging="1440"/>
      </w:pPr>
      <w:rPr>
        <w:rFonts w:cstheme="minorBidi" w:hint="default"/>
      </w:rPr>
    </w:lvl>
    <w:lvl w:ilvl="6">
      <w:start w:val="1"/>
      <w:numFmt w:val="decimal"/>
      <w:isLgl/>
      <w:lvlText w:val="%1.%2.%3.%4.%5.%6.%7."/>
      <w:lvlJc w:val="left"/>
      <w:pPr>
        <w:ind w:left="3600" w:hanging="1440"/>
      </w:pPr>
      <w:rPr>
        <w:rFonts w:cstheme="minorBidi" w:hint="default"/>
      </w:rPr>
    </w:lvl>
    <w:lvl w:ilvl="7">
      <w:start w:val="1"/>
      <w:numFmt w:val="decimal"/>
      <w:isLgl/>
      <w:lvlText w:val="%1.%2.%3.%4.%5.%6.%7.%8."/>
      <w:lvlJc w:val="left"/>
      <w:pPr>
        <w:ind w:left="4320" w:hanging="1800"/>
      </w:pPr>
      <w:rPr>
        <w:rFonts w:cstheme="minorBidi" w:hint="default"/>
      </w:rPr>
    </w:lvl>
    <w:lvl w:ilvl="8">
      <w:start w:val="1"/>
      <w:numFmt w:val="decimal"/>
      <w:isLgl/>
      <w:lvlText w:val="%1.%2.%3.%4.%5.%6.%7.%8.%9."/>
      <w:lvlJc w:val="left"/>
      <w:pPr>
        <w:ind w:left="5040" w:hanging="2160"/>
      </w:pPr>
      <w:rPr>
        <w:rFonts w:cstheme="minorBidi" w:hint="default"/>
      </w:rPr>
    </w:lvl>
  </w:abstractNum>
  <w:abstractNum w:abstractNumId="15" w15:restartNumberingAfterBreak="0">
    <w:nsid w:val="5B9653D3"/>
    <w:multiLevelType w:val="multilevel"/>
    <w:tmpl w:val="38A6A6A4"/>
    <w:lvl w:ilvl="0">
      <w:start w:val="2"/>
      <w:numFmt w:val="decimal"/>
      <w:lvlText w:val="%1"/>
      <w:lvlJc w:val="left"/>
      <w:pPr>
        <w:ind w:left="360" w:hanging="360"/>
      </w:pPr>
      <w:rPr>
        <w:rFonts w:cstheme="minorBidi" w:hint="default"/>
      </w:rPr>
    </w:lvl>
    <w:lvl w:ilvl="1">
      <w:start w:val="2"/>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434486F"/>
    <w:multiLevelType w:val="multilevel"/>
    <w:tmpl w:val="00F65A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7"/>
  </w:num>
  <w:num w:numId="17">
    <w:abstractNumId w:val="14"/>
  </w:num>
  <w:num w:numId="18">
    <w:abstractNumId w:val="15"/>
  </w:num>
  <w:num w:numId="19">
    <w:abstractNumId w:val="11"/>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B3"/>
    <w:rsid w:val="00033E30"/>
    <w:rsid w:val="00083B37"/>
    <w:rsid w:val="000A0612"/>
    <w:rsid w:val="001A728E"/>
    <w:rsid w:val="001E042A"/>
    <w:rsid w:val="002247D4"/>
    <w:rsid w:val="00225505"/>
    <w:rsid w:val="0032598E"/>
    <w:rsid w:val="003312ED"/>
    <w:rsid w:val="00382829"/>
    <w:rsid w:val="003B1388"/>
    <w:rsid w:val="004018C1"/>
    <w:rsid w:val="004338B3"/>
    <w:rsid w:val="004727F4"/>
    <w:rsid w:val="004A0A8D"/>
    <w:rsid w:val="00575B92"/>
    <w:rsid w:val="005B392E"/>
    <w:rsid w:val="005D4DC9"/>
    <w:rsid w:val="005E1F72"/>
    <w:rsid w:val="005F7999"/>
    <w:rsid w:val="00626EDA"/>
    <w:rsid w:val="00661431"/>
    <w:rsid w:val="006B36AD"/>
    <w:rsid w:val="006D7FF8"/>
    <w:rsid w:val="00704472"/>
    <w:rsid w:val="00791457"/>
    <w:rsid w:val="007F372E"/>
    <w:rsid w:val="00882A0F"/>
    <w:rsid w:val="008D5E06"/>
    <w:rsid w:val="008D6D77"/>
    <w:rsid w:val="00900D64"/>
    <w:rsid w:val="00954BFF"/>
    <w:rsid w:val="00A86050"/>
    <w:rsid w:val="00AA316B"/>
    <w:rsid w:val="00B42562"/>
    <w:rsid w:val="00BC1FD2"/>
    <w:rsid w:val="00C02349"/>
    <w:rsid w:val="00C92C41"/>
    <w:rsid w:val="00CA20D2"/>
    <w:rsid w:val="00D21E9E"/>
    <w:rsid w:val="00D44042"/>
    <w:rsid w:val="00D57E3E"/>
    <w:rsid w:val="00D865D1"/>
    <w:rsid w:val="00DB24CB"/>
    <w:rsid w:val="00DD3DD3"/>
    <w:rsid w:val="00DF5013"/>
    <w:rsid w:val="00E0586C"/>
    <w:rsid w:val="00E51F45"/>
    <w:rsid w:val="00E574A5"/>
    <w:rsid w:val="00E9640A"/>
    <w:rsid w:val="00F1586E"/>
    <w:rsid w:val="00F27410"/>
    <w:rsid w:val="00FE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144F1"/>
  <w15:chartTrackingRefBased/>
  <w15:docId w15:val="{B1C33318-D81B-4604-ADD7-4F7B2E51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rsid w:val="00033E30"/>
    <w:pPr>
      <w:suppressLineNumbers/>
      <w:tabs>
        <w:tab w:val="left" w:pos="288"/>
        <w:tab w:val="right" w:leader="dot" w:pos="10070"/>
      </w:tabs>
      <w:spacing w:after="0" w:line="240" w:lineRule="auto"/>
    </w:pPr>
    <w:rPr>
      <w:rFonts w:ascii="Calibri" w:eastAsia="Times New Roman" w:hAnsi="Calibri" w:cs="Times New Roman"/>
      <w:color w:val="auto"/>
      <w:sz w:val="22"/>
      <w:szCs w:val="20"/>
      <w:lang w:val="en-GB" w:eastAsia="en-US"/>
    </w:rPr>
  </w:style>
  <w:style w:type="paragraph" w:styleId="TOC2">
    <w:name w:val="toc 2"/>
    <w:basedOn w:val="Normal"/>
    <w:next w:val="Normal"/>
    <w:autoRedefine/>
    <w:uiPriority w:val="39"/>
    <w:rsid w:val="00033E30"/>
    <w:pPr>
      <w:suppressLineNumbers/>
      <w:tabs>
        <w:tab w:val="left" w:pos="720"/>
        <w:tab w:val="right" w:leader="dot" w:pos="10070"/>
      </w:tabs>
      <w:spacing w:after="0" w:line="240" w:lineRule="auto"/>
      <w:ind w:left="288"/>
      <w:jc w:val="both"/>
    </w:pPr>
    <w:rPr>
      <w:rFonts w:ascii="Calibri" w:eastAsia="Times New Roman" w:hAnsi="Calibri" w:cs="Times New Roman"/>
      <w:color w:val="auto"/>
      <w:sz w:val="22"/>
      <w:szCs w:val="20"/>
      <w:lang w:val="en-GB" w:eastAsia="en-US"/>
    </w:rPr>
  </w:style>
  <w:style w:type="paragraph" w:styleId="TOC3">
    <w:name w:val="toc 3"/>
    <w:basedOn w:val="Normal"/>
    <w:next w:val="Normal"/>
    <w:autoRedefine/>
    <w:uiPriority w:val="39"/>
    <w:rsid w:val="00033E30"/>
    <w:pPr>
      <w:suppressLineNumbers/>
      <w:tabs>
        <w:tab w:val="left" w:pos="1296"/>
        <w:tab w:val="right" w:leader="dot" w:pos="10070"/>
      </w:tabs>
      <w:spacing w:after="0" w:line="240" w:lineRule="auto"/>
      <w:ind w:left="720"/>
    </w:pPr>
    <w:rPr>
      <w:rFonts w:ascii="Calibri" w:eastAsia="Times New Roman" w:hAnsi="Calibri" w:cs="Times New Roman"/>
      <w:color w:val="auto"/>
      <w:sz w:val="22"/>
      <w:szCs w:val="20"/>
      <w:lang w:val="en-GB" w:eastAsia="en-US"/>
    </w:rPr>
  </w:style>
  <w:style w:type="paragraph" w:styleId="ListParagraph">
    <w:name w:val="List Paragraph"/>
    <w:basedOn w:val="Normal"/>
    <w:uiPriority w:val="34"/>
    <w:unhideWhenUsed/>
    <w:qFormat/>
    <w:rsid w:val="0022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ja.sing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FE62937F4F42EB818360E648750127"/>
        <w:category>
          <w:name w:val="General"/>
          <w:gallery w:val="placeholder"/>
        </w:category>
        <w:types>
          <w:type w:val="bbPlcHdr"/>
        </w:types>
        <w:behaviors>
          <w:behavior w:val="content"/>
        </w:behaviors>
        <w:guid w:val="{6A01D28D-F3FC-440B-8646-65C186E8B90A}"/>
      </w:docPartPr>
      <w:docPartBody>
        <w:p w:rsidR="00006741" w:rsidRDefault="007E28E7">
          <w:pPr>
            <w:pStyle w:val="B9FE62937F4F42EB818360E648750127"/>
          </w:pPr>
          <w:r>
            <w:t>Overview</w:t>
          </w:r>
        </w:p>
      </w:docPartBody>
    </w:docPart>
    <w:docPart>
      <w:docPartPr>
        <w:name w:val="A20FC58525B24827A60AF046F2A51588"/>
        <w:category>
          <w:name w:val="General"/>
          <w:gallery w:val="placeholder"/>
        </w:category>
        <w:types>
          <w:type w:val="bbPlcHdr"/>
        </w:types>
        <w:behaviors>
          <w:behavior w:val="content"/>
        </w:behaviors>
        <w:guid w:val="{5593B6CE-8CEC-4506-95C5-E98D53521725}"/>
      </w:docPartPr>
      <w:docPartBody>
        <w:p w:rsidR="00006741" w:rsidRDefault="007E28E7">
          <w:pPr>
            <w:pStyle w:val="A20FC58525B24827A60AF046F2A51588"/>
          </w:pPr>
          <w:r>
            <w:t>High-Level Timeline/Schedule</w:t>
          </w:r>
        </w:p>
      </w:docPartBody>
    </w:docPart>
    <w:docPart>
      <w:docPartPr>
        <w:name w:val="EEA873ECE78B42CE9E367D53C978AF0E"/>
        <w:category>
          <w:name w:val="General"/>
          <w:gallery w:val="placeholder"/>
        </w:category>
        <w:types>
          <w:type w:val="bbPlcHdr"/>
        </w:types>
        <w:behaviors>
          <w:behavior w:val="content"/>
        </w:behaviors>
        <w:guid w:val="{D053BB79-29C0-4128-AA9A-D35776545214}"/>
      </w:docPartPr>
      <w:docPartBody>
        <w:p w:rsidR="00006741" w:rsidRDefault="007E28E7">
          <w:pPr>
            <w:pStyle w:val="EEA873ECE78B42CE9E367D53C978AF0E"/>
          </w:pPr>
          <w:r>
            <w:t>Approval and Authority to Proceed</w:t>
          </w:r>
        </w:p>
      </w:docPartBody>
    </w:docPart>
    <w:docPart>
      <w:docPartPr>
        <w:name w:val="7CBD8C5D87704A658D4CEF0C2ACF834C"/>
        <w:category>
          <w:name w:val="General"/>
          <w:gallery w:val="placeholder"/>
        </w:category>
        <w:types>
          <w:type w:val="bbPlcHdr"/>
        </w:types>
        <w:behaviors>
          <w:behavior w:val="content"/>
        </w:behaviors>
        <w:guid w:val="{645CB4F4-9DE2-4F25-8505-C189F6CF5294}"/>
      </w:docPartPr>
      <w:docPartBody>
        <w:p w:rsidR="00006741" w:rsidRDefault="007E28E7">
          <w:pPr>
            <w:pStyle w:val="7CBD8C5D87704A658D4CEF0C2ACF834C"/>
          </w:pPr>
          <w:r>
            <w:t>We approve the project as described above, and authorize the team to proceed.</w:t>
          </w:r>
        </w:p>
      </w:docPartBody>
    </w:docPart>
    <w:docPart>
      <w:docPartPr>
        <w:name w:val="A08CED4BCCA64AA79AC2990C434E3C03"/>
        <w:category>
          <w:name w:val="General"/>
          <w:gallery w:val="placeholder"/>
        </w:category>
        <w:types>
          <w:type w:val="bbPlcHdr"/>
        </w:types>
        <w:behaviors>
          <w:behavior w:val="content"/>
        </w:behaviors>
        <w:guid w:val="{A1E5D5C6-3CD7-4A8A-A702-28F600174CC6}"/>
      </w:docPartPr>
      <w:docPartBody>
        <w:p w:rsidR="00006741" w:rsidRDefault="007E28E7">
          <w:pPr>
            <w:pStyle w:val="A08CED4BCCA64AA79AC2990C434E3C03"/>
          </w:pPr>
          <w:r>
            <w:t>Name</w:t>
          </w:r>
        </w:p>
      </w:docPartBody>
    </w:docPart>
    <w:docPart>
      <w:docPartPr>
        <w:name w:val="99AC3DA5D01E48D09211FC695BE2A59D"/>
        <w:category>
          <w:name w:val="General"/>
          <w:gallery w:val="placeholder"/>
        </w:category>
        <w:types>
          <w:type w:val="bbPlcHdr"/>
        </w:types>
        <w:behaviors>
          <w:behavior w:val="content"/>
        </w:behaviors>
        <w:guid w:val="{C09D8812-87B5-429B-928D-AD9107F551A0}"/>
      </w:docPartPr>
      <w:docPartBody>
        <w:p w:rsidR="00006741" w:rsidRDefault="007E28E7">
          <w:pPr>
            <w:pStyle w:val="99AC3DA5D01E48D09211FC695BE2A59D"/>
          </w:pPr>
          <w:r>
            <w:t>Title</w:t>
          </w:r>
        </w:p>
      </w:docPartBody>
    </w:docPart>
    <w:docPart>
      <w:docPartPr>
        <w:name w:val="50929E8B034C4412ABA6BAF462CA16F0"/>
        <w:category>
          <w:name w:val="General"/>
          <w:gallery w:val="placeholder"/>
        </w:category>
        <w:types>
          <w:type w:val="bbPlcHdr"/>
        </w:types>
        <w:behaviors>
          <w:behavior w:val="content"/>
        </w:behaviors>
        <w:guid w:val="{51FEE75B-F1B6-4EE5-B976-7D299CD7A2BD}"/>
      </w:docPartPr>
      <w:docPartBody>
        <w:p w:rsidR="00006741" w:rsidRDefault="007E28E7">
          <w:pPr>
            <w:pStyle w:val="50929E8B034C4412ABA6BAF462CA16F0"/>
          </w:pPr>
          <w:r>
            <w:t>Date</w:t>
          </w:r>
        </w:p>
      </w:docPartBody>
    </w:docPart>
    <w:docPart>
      <w:docPartPr>
        <w:name w:val="C44248691A0E4C33A4C0EE776263F225"/>
        <w:category>
          <w:name w:val="General"/>
          <w:gallery w:val="placeholder"/>
        </w:category>
        <w:types>
          <w:type w:val="bbPlcHdr"/>
        </w:types>
        <w:behaviors>
          <w:behavior w:val="content"/>
        </w:behaviors>
        <w:guid w:val="{43D4D9A7-1724-42F8-8B36-3676EDD9CFEA}"/>
      </w:docPartPr>
      <w:docPartBody>
        <w:p w:rsidR="00006741" w:rsidRDefault="007E28E7">
          <w:pPr>
            <w:pStyle w:val="C44248691A0E4C33A4C0EE776263F225"/>
          </w:pPr>
          <w:r>
            <w:t>Approved By</w:t>
          </w:r>
        </w:p>
      </w:docPartBody>
    </w:docPart>
    <w:docPart>
      <w:docPartPr>
        <w:name w:val="525CF0CC811F4F25B7B3D2EC36D9D1BB"/>
        <w:category>
          <w:name w:val="General"/>
          <w:gallery w:val="placeholder"/>
        </w:category>
        <w:types>
          <w:type w:val="bbPlcHdr"/>
        </w:types>
        <w:behaviors>
          <w:behavior w:val="content"/>
        </w:behaviors>
        <w:guid w:val="{6F7575BC-FA4D-4DB9-8E9D-7FD324260C9D}"/>
      </w:docPartPr>
      <w:docPartBody>
        <w:p w:rsidR="00006741" w:rsidRDefault="007E28E7">
          <w:pPr>
            <w:pStyle w:val="525CF0CC811F4F25B7B3D2EC36D9D1BB"/>
          </w:pPr>
          <w:r>
            <w:t>Date</w:t>
          </w:r>
        </w:p>
      </w:docPartBody>
    </w:docPart>
    <w:docPart>
      <w:docPartPr>
        <w:name w:val="5E765177937E4D83A6392497DF1F37FF"/>
        <w:category>
          <w:name w:val="General"/>
          <w:gallery w:val="placeholder"/>
        </w:category>
        <w:types>
          <w:type w:val="bbPlcHdr"/>
        </w:types>
        <w:behaviors>
          <w:behavior w:val="content"/>
        </w:behaviors>
        <w:guid w:val="{D2ECF355-B162-47CF-ABEB-D9C4CFF304DD}"/>
      </w:docPartPr>
      <w:docPartBody>
        <w:p w:rsidR="00006741" w:rsidRDefault="007E28E7">
          <w:pPr>
            <w:pStyle w:val="5E765177937E4D83A6392497DF1F37FF"/>
          </w:pPr>
          <w:r>
            <w:t>Approved By</w:t>
          </w:r>
        </w:p>
      </w:docPartBody>
    </w:docPart>
    <w:docPart>
      <w:docPartPr>
        <w:name w:val="3883361A323943D09E91F37414E74845"/>
        <w:category>
          <w:name w:val="General"/>
          <w:gallery w:val="placeholder"/>
        </w:category>
        <w:types>
          <w:type w:val="bbPlcHdr"/>
        </w:types>
        <w:behaviors>
          <w:behavior w:val="content"/>
        </w:behaviors>
        <w:guid w:val="{EBE73A63-3E09-4D59-82AD-9F2503160C1D}"/>
      </w:docPartPr>
      <w:docPartBody>
        <w:p w:rsidR="00006741" w:rsidRDefault="007E28E7">
          <w:pPr>
            <w:pStyle w:val="3883361A323943D09E91F37414E7484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E7"/>
    <w:rsid w:val="00006741"/>
    <w:rsid w:val="006E1D36"/>
    <w:rsid w:val="007E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16F99B8284F8581AEEA4FC7508F31">
    <w:name w:val="23616F99B8284F8581AEEA4FC7508F31"/>
  </w:style>
  <w:style w:type="paragraph" w:customStyle="1" w:styleId="95FF4816783E4D57A38759535CBA226E">
    <w:name w:val="95FF4816783E4D57A38759535CBA226E"/>
  </w:style>
  <w:style w:type="paragraph" w:customStyle="1" w:styleId="27013DEDF0494D85B076688E8232116C">
    <w:name w:val="27013DEDF0494D85B076688E8232116C"/>
  </w:style>
  <w:style w:type="paragraph" w:customStyle="1" w:styleId="B9FE62937F4F42EB818360E648750127">
    <w:name w:val="B9FE62937F4F42EB818360E648750127"/>
  </w:style>
  <w:style w:type="paragraph" w:customStyle="1" w:styleId="E954815CE33D43F7B8059FC507A45D92">
    <w:name w:val="E954815CE33D43F7B8059FC507A45D92"/>
  </w:style>
  <w:style w:type="paragraph" w:customStyle="1" w:styleId="459373E9B48246688933CDF8C3B90681">
    <w:name w:val="459373E9B48246688933CDF8C3B90681"/>
  </w:style>
  <w:style w:type="paragraph" w:customStyle="1" w:styleId="0EA81D022B66441FBEF3BD6BD2298596">
    <w:name w:val="0EA81D022B66441FBEF3BD6BD2298596"/>
  </w:style>
  <w:style w:type="paragraph" w:customStyle="1" w:styleId="DAD59E8E73114BCD837E935A6E1156B6">
    <w:name w:val="DAD59E8E73114BCD837E935A6E1156B6"/>
  </w:style>
  <w:style w:type="paragraph" w:customStyle="1" w:styleId="97D1B71E3A0E475981FD7CFEED6D832E">
    <w:name w:val="97D1B71E3A0E475981FD7CFEED6D832E"/>
  </w:style>
  <w:style w:type="paragraph" w:customStyle="1" w:styleId="95A31FCEDCEF4FD0A851A72BD7A1FDCA">
    <w:name w:val="95A31FCEDCEF4FD0A851A72BD7A1FDCA"/>
  </w:style>
  <w:style w:type="paragraph" w:customStyle="1" w:styleId="4932384BD2F945CEBFA644B2CD1342F5">
    <w:name w:val="4932384BD2F945CEBFA644B2CD1342F5"/>
  </w:style>
  <w:style w:type="paragraph" w:customStyle="1" w:styleId="59FE4ED047124353906A56BDFD779383">
    <w:name w:val="59FE4ED047124353906A56BDFD779383"/>
  </w:style>
  <w:style w:type="paragraph" w:customStyle="1" w:styleId="144508876F5745EAB4687E3E1C0CA7FF">
    <w:name w:val="144508876F5745EAB4687E3E1C0CA7FF"/>
  </w:style>
  <w:style w:type="paragraph" w:customStyle="1" w:styleId="00A2F14DBDA54C78AAB73A8319C53A57">
    <w:name w:val="00A2F14DBDA54C78AAB73A8319C53A57"/>
  </w:style>
  <w:style w:type="paragraph" w:customStyle="1" w:styleId="18DFA3E27C7A4D1BAF8AF234A02E0250">
    <w:name w:val="18DFA3E27C7A4D1BAF8AF234A02E0250"/>
  </w:style>
  <w:style w:type="paragraph" w:customStyle="1" w:styleId="FD0D620901A047759C7925D8E9BF4BF8">
    <w:name w:val="FD0D620901A047759C7925D8E9BF4BF8"/>
  </w:style>
  <w:style w:type="paragraph" w:customStyle="1" w:styleId="379FD575D2EC4AEE9C24FFAB500983CC">
    <w:name w:val="379FD575D2EC4AEE9C24FFAB500983CC"/>
  </w:style>
  <w:style w:type="paragraph" w:customStyle="1" w:styleId="DA0937D3402E43509AE7674A524FCA0E">
    <w:name w:val="DA0937D3402E43509AE7674A524FCA0E"/>
  </w:style>
  <w:style w:type="paragraph" w:customStyle="1" w:styleId="33D4B37F85A54E2F91170445E3E8677E">
    <w:name w:val="33D4B37F85A54E2F91170445E3E8677E"/>
  </w:style>
  <w:style w:type="paragraph" w:customStyle="1" w:styleId="B5A3AE763B724EF4B0C9EBAB3DC87C57">
    <w:name w:val="B5A3AE763B724EF4B0C9EBAB3DC87C57"/>
  </w:style>
  <w:style w:type="paragraph" w:customStyle="1" w:styleId="47DC3855874D4863A076DB6EBB59E639">
    <w:name w:val="47DC3855874D4863A076DB6EBB59E639"/>
  </w:style>
  <w:style w:type="paragraph" w:customStyle="1" w:styleId="3A46E31E129744D59B47720A32313615">
    <w:name w:val="3A46E31E129744D59B47720A32313615"/>
  </w:style>
  <w:style w:type="paragraph" w:customStyle="1" w:styleId="7B3A51237F1C4A07ABE46804D2D8F1A1">
    <w:name w:val="7B3A51237F1C4A07ABE46804D2D8F1A1"/>
  </w:style>
  <w:style w:type="paragraph" w:customStyle="1" w:styleId="4DD368B8389942A5AF2EF39B4AE372DB">
    <w:name w:val="4DD368B8389942A5AF2EF39B4AE372DB"/>
  </w:style>
  <w:style w:type="paragraph" w:customStyle="1" w:styleId="B671C44894EE4046B1C9CE0219B88CE2">
    <w:name w:val="B671C44894EE4046B1C9CE0219B88CE2"/>
  </w:style>
  <w:style w:type="paragraph" w:customStyle="1" w:styleId="9EB58474DC6D433086ABD0E4D7E3CB0F">
    <w:name w:val="9EB58474DC6D433086ABD0E4D7E3CB0F"/>
  </w:style>
  <w:style w:type="paragraph" w:customStyle="1" w:styleId="325270C4B7C147CAB0398C13DD9784BF">
    <w:name w:val="325270C4B7C147CAB0398C13DD9784BF"/>
  </w:style>
  <w:style w:type="paragraph" w:customStyle="1" w:styleId="A20FC58525B24827A60AF046F2A51588">
    <w:name w:val="A20FC58525B24827A60AF046F2A51588"/>
  </w:style>
  <w:style w:type="paragraph" w:customStyle="1" w:styleId="1307F5E5B6D147CD8004A50FDE675740">
    <w:name w:val="1307F5E5B6D147CD8004A50FDE675740"/>
  </w:style>
  <w:style w:type="paragraph" w:customStyle="1" w:styleId="EEA873ECE78B42CE9E367D53C978AF0E">
    <w:name w:val="EEA873ECE78B42CE9E367D53C978AF0E"/>
  </w:style>
  <w:style w:type="paragraph" w:customStyle="1" w:styleId="7CBD8C5D87704A658D4CEF0C2ACF834C">
    <w:name w:val="7CBD8C5D87704A658D4CEF0C2ACF834C"/>
  </w:style>
  <w:style w:type="paragraph" w:customStyle="1" w:styleId="A08CED4BCCA64AA79AC2990C434E3C03">
    <w:name w:val="A08CED4BCCA64AA79AC2990C434E3C03"/>
  </w:style>
  <w:style w:type="paragraph" w:customStyle="1" w:styleId="99AC3DA5D01E48D09211FC695BE2A59D">
    <w:name w:val="99AC3DA5D01E48D09211FC695BE2A59D"/>
  </w:style>
  <w:style w:type="paragraph" w:customStyle="1" w:styleId="50929E8B034C4412ABA6BAF462CA16F0">
    <w:name w:val="50929E8B034C4412ABA6BAF462CA16F0"/>
  </w:style>
  <w:style w:type="paragraph" w:customStyle="1" w:styleId="C44248691A0E4C33A4C0EE776263F225">
    <w:name w:val="C44248691A0E4C33A4C0EE776263F225"/>
  </w:style>
  <w:style w:type="paragraph" w:customStyle="1" w:styleId="525CF0CC811F4F25B7B3D2EC36D9D1BB">
    <w:name w:val="525CF0CC811F4F25B7B3D2EC36D9D1BB"/>
  </w:style>
  <w:style w:type="paragraph" w:customStyle="1" w:styleId="5E765177937E4D83A6392497DF1F37FF">
    <w:name w:val="5E765177937E4D83A6392497DF1F37FF"/>
  </w:style>
  <w:style w:type="paragraph" w:customStyle="1" w:styleId="3883361A323943D09E91F37414E74845">
    <w:name w:val="3883361A323943D09E91F37414E74845"/>
  </w:style>
  <w:style w:type="paragraph" w:customStyle="1" w:styleId="28200ADB1E2546DD8C89AEA7BFDCACF7">
    <w:name w:val="28200ADB1E2546DD8C89AEA7BFDCACF7"/>
    <w:rsid w:val="00006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228</TotalTime>
  <Pages>7</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Pooja Singh</dc:creator>
  <cp:lastModifiedBy>Pooja Singh</cp:lastModifiedBy>
  <cp:revision>10</cp:revision>
  <dcterms:created xsi:type="dcterms:W3CDTF">2021-05-30T12:58:00Z</dcterms:created>
  <dcterms:modified xsi:type="dcterms:W3CDTF">2021-05-31T09:29:00Z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